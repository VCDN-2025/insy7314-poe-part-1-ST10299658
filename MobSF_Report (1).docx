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54E5B" w14:textId="1FC0C1CE" w:rsidR="00F37E03" w:rsidRPr="00F37E03" w:rsidRDefault="00F37E03" w:rsidP="00F37E03">
      <w:pPr>
        <w:jc w:val="center"/>
        <w:rPr>
          <w:b/>
          <w:bCs/>
          <w:sz w:val="28"/>
          <w:szCs w:val="28"/>
        </w:rPr>
      </w:pPr>
      <w:r w:rsidRPr="00F37E03">
        <w:rPr>
          <w:b/>
          <w:bCs/>
          <w:sz w:val="28"/>
          <w:szCs w:val="28"/>
        </w:rPr>
        <w:t>Security Report: Evaluation of MobSF (Mobile Security Framework)</w:t>
      </w:r>
    </w:p>
    <w:p w14:paraId="2FB6FACD" w14:textId="77777777" w:rsidR="00F37E03" w:rsidRDefault="00F37E03"/>
    <w:p w14:paraId="0564B0CD" w14:textId="748BBBF7" w:rsidR="00CE11DA" w:rsidRPr="00F37E03" w:rsidRDefault="00CE11DA">
      <w:pPr>
        <w:rPr>
          <w:rFonts w:asciiTheme="majorHAnsi" w:hAnsiTheme="majorHAnsi" w:cstheme="majorHAnsi"/>
          <w:sz w:val="24"/>
          <w:szCs w:val="24"/>
        </w:rPr>
      </w:pPr>
      <w:r w:rsidRPr="00F37E03">
        <w:rPr>
          <w:rStyle w:val="Strong"/>
          <w:rFonts w:asciiTheme="majorHAnsi" w:hAnsiTheme="majorHAnsi" w:cstheme="majorHAnsi"/>
          <w:b w:val="0"/>
          <w:bCs w:val="0"/>
          <w:sz w:val="24"/>
          <w:szCs w:val="24"/>
        </w:rPr>
        <w:t>Subject:</w:t>
      </w:r>
      <w:r w:rsidRPr="00F37E03">
        <w:rPr>
          <w:rFonts w:asciiTheme="majorHAnsi" w:hAnsiTheme="majorHAnsi" w:cstheme="majorHAnsi"/>
          <w:sz w:val="24"/>
          <w:szCs w:val="24"/>
        </w:rPr>
        <w:t xml:space="preserve"> Suitability of MobSF for organizational use in mobile application security assurance</w:t>
      </w:r>
      <w:r w:rsidRPr="00F37E03">
        <w:rPr>
          <w:rFonts w:asciiTheme="majorHAnsi" w:hAnsiTheme="majorHAnsi" w:cstheme="majorHAnsi"/>
          <w:sz w:val="24"/>
          <w:szCs w:val="24"/>
        </w:rPr>
        <w:br/>
      </w:r>
      <w:r w:rsidRPr="00F37E03">
        <w:rPr>
          <w:rStyle w:val="Strong"/>
          <w:rFonts w:asciiTheme="majorHAnsi" w:hAnsiTheme="majorHAnsi" w:cstheme="majorHAnsi"/>
          <w:b w:val="0"/>
          <w:bCs w:val="0"/>
          <w:sz w:val="24"/>
          <w:szCs w:val="24"/>
        </w:rPr>
        <w:t>Assessment target:</w:t>
      </w:r>
      <w:r w:rsidRPr="00F37E03">
        <w:rPr>
          <w:rFonts w:asciiTheme="majorHAnsi" w:hAnsiTheme="majorHAnsi" w:cstheme="majorHAnsi"/>
          <w:sz w:val="24"/>
          <w:szCs w:val="24"/>
        </w:rPr>
        <w:t xml:space="preserve"> Wave2 Android application (APK)</w:t>
      </w:r>
    </w:p>
    <w:p w14:paraId="6E55F5C8" w14:textId="77777777" w:rsidR="00CE11DA" w:rsidRPr="00F37E03" w:rsidRDefault="00CE11DA" w:rsidP="00CE11DA">
      <w:pPr>
        <w:pStyle w:val="Heading2"/>
        <w:rPr>
          <w:rFonts w:cstheme="majorHAnsi"/>
          <w:b w:val="0"/>
          <w:bCs w:val="0"/>
          <w:sz w:val="24"/>
          <w:szCs w:val="24"/>
        </w:rPr>
      </w:pPr>
      <w:r w:rsidRPr="00F37E03">
        <w:rPr>
          <w:rFonts w:cstheme="majorHAnsi"/>
          <w:b w:val="0"/>
          <w:bCs w:val="0"/>
          <w:sz w:val="24"/>
          <w:szCs w:val="24"/>
        </w:rPr>
        <w:t>1) Introduction</w:t>
      </w:r>
    </w:p>
    <w:p w14:paraId="72C2DE0F" w14:textId="77777777" w:rsidR="00CE11DA" w:rsidRPr="00F37E03" w:rsidRDefault="00CE11DA" w:rsidP="00CE11DA">
      <w:pPr>
        <w:pStyle w:val="NormalWeb"/>
        <w:rPr>
          <w:rFonts w:asciiTheme="majorHAnsi" w:hAnsiTheme="majorHAnsi" w:cstheme="majorHAnsi"/>
        </w:rPr>
      </w:pPr>
      <w:r w:rsidRPr="00F37E03">
        <w:rPr>
          <w:rFonts w:asciiTheme="majorHAnsi" w:hAnsiTheme="majorHAnsi" w:cstheme="majorHAnsi"/>
        </w:rPr>
        <w:t>This assessment evaluates the Mobile Security Framework (</w:t>
      </w:r>
      <w:r w:rsidRPr="00F37E03">
        <w:rPr>
          <w:rStyle w:val="Strong"/>
          <w:rFonts w:asciiTheme="majorHAnsi" w:hAnsiTheme="majorHAnsi" w:cstheme="majorHAnsi"/>
          <w:b w:val="0"/>
          <w:bCs w:val="0"/>
        </w:rPr>
        <w:t>MobSF</w:t>
      </w:r>
      <w:r w:rsidRPr="00F37E03">
        <w:rPr>
          <w:rFonts w:asciiTheme="majorHAnsi" w:hAnsiTheme="majorHAnsi" w:cstheme="majorHAnsi"/>
        </w:rPr>
        <w:t xml:space="preserve">) as a candidate tool for the organization’s mobile application security program. MobSF is an open-source platform for </w:t>
      </w:r>
      <w:r w:rsidRPr="00F37E03">
        <w:rPr>
          <w:rStyle w:val="Strong"/>
          <w:rFonts w:asciiTheme="majorHAnsi" w:hAnsiTheme="majorHAnsi" w:cstheme="majorHAnsi"/>
          <w:b w:val="0"/>
          <w:bCs w:val="0"/>
        </w:rPr>
        <w:t>static</w:t>
      </w:r>
      <w:r w:rsidRPr="00F37E03">
        <w:rPr>
          <w:rFonts w:asciiTheme="majorHAnsi" w:hAnsiTheme="majorHAnsi" w:cstheme="majorHAnsi"/>
        </w:rPr>
        <w:t xml:space="preserve"> and </w:t>
      </w:r>
      <w:r w:rsidRPr="00F37E03">
        <w:rPr>
          <w:rStyle w:val="Strong"/>
          <w:rFonts w:asciiTheme="majorHAnsi" w:hAnsiTheme="majorHAnsi" w:cstheme="majorHAnsi"/>
          <w:b w:val="0"/>
          <w:bCs w:val="0"/>
        </w:rPr>
        <w:t>dynamic</w:t>
      </w:r>
      <w:r w:rsidRPr="00F37E03">
        <w:rPr>
          <w:rFonts w:asciiTheme="majorHAnsi" w:hAnsiTheme="majorHAnsi" w:cstheme="majorHAnsi"/>
        </w:rPr>
        <w:t xml:space="preserve"> analysis of Android and iOS apps. Given the threat landscape for mobile (e.g., activity hijacking, insecure backups, excess permissions), the objective was to determine whether MobSF can reliably surface security defects and how it should be integrated into our SDLC and CI/CD processes.</w:t>
      </w:r>
    </w:p>
    <w:p w14:paraId="561E110E" w14:textId="77777777" w:rsidR="00CE11DA" w:rsidRPr="00F37E03" w:rsidRDefault="00CE11DA" w:rsidP="00CE11DA">
      <w:pPr>
        <w:pStyle w:val="Heading2"/>
        <w:rPr>
          <w:rFonts w:cstheme="majorHAnsi"/>
          <w:b w:val="0"/>
          <w:bCs w:val="0"/>
          <w:sz w:val="24"/>
          <w:szCs w:val="24"/>
        </w:rPr>
      </w:pPr>
      <w:r w:rsidRPr="00F37E03">
        <w:rPr>
          <w:rFonts w:cstheme="majorHAnsi"/>
          <w:b w:val="0"/>
          <w:bCs w:val="0"/>
          <w:sz w:val="24"/>
          <w:szCs w:val="24"/>
        </w:rPr>
        <w:t>Executive summary</w:t>
      </w:r>
    </w:p>
    <w:p w14:paraId="5A813115" w14:textId="77777777" w:rsidR="00CE11DA" w:rsidRPr="00F37E03" w:rsidRDefault="00CE11DA" w:rsidP="00CE11DA">
      <w:pPr>
        <w:pStyle w:val="NormalWeb"/>
        <w:rPr>
          <w:rFonts w:asciiTheme="majorHAnsi" w:hAnsiTheme="majorHAnsi" w:cstheme="majorHAnsi"/>
        </w:rPr>
      </w:pPr>
      <w:r w:rsidRPr="00F37E03">
        <w:rPr>
          <w:rStyle w:val="Strong"/>
          <w:rFonts w:asciiTheme="majorHAnsi" w:hAnsiTheme="majorHAnsi" w:cstheme="majorHAnsi"/>
          <w:b w:val="0"/>
          <w:bCs w:val="0"/>
        </w:rPr>
        <w:t>Scan outcome for Wave2 (Android):</w:t>
      </w:r>
    </w:p>
    <w:p w14:paraId="2944DB28" w14:textId="77777777" w:rsidR="00CE11DA" w:rsidRPr="00F37E03" w:rsidRDefault="00CE11DA" w:rsidP="00CE11DA">
      <w:pPr>
        <w:pStyle w:val="NormalWeb"/>
        <w:numPr>
          <w:ilvl w:val="0"/>
          <w:numId w:val="10"/>
        </w:numPr>
        <w:rPr>
          <w:rFonts w:asciiTheme="majorHAnsi" w:hAnsiTheme="majorHAnsi" w:cstheme="majorHAnsi"/>
        </w:rPr>
      </w:pPr>
      <w:r w:rsidRPr="00F37E03">
        <w:rPr>
          <w:rStyle w:val="Strong"/>
          <w:rFonts w:asciiTheme="majorHAnsi" w:hAnsiTheme="majorHAnsi" w:cstheme="majorHAnsi"/>
          <w:b w:val="0"/>
          <w:bCs w:val="0"/>
        </w:rPr>
        <w:t>Overall security score:</w:t>
      </w:r>
      <w:r w:rsidRPr="00F37E03">
        <w:rPr>
          <w:rFonts w:asciiTheme="majorHAnsi" w:hAnsiTheme="majorHAnsi" w:cstheme="majorHAnsi"/>
        </w:rPr>
        <w:t xml:space="preserve"> </w:t>
      </w:r>
      <w:r w:rsidRPr="00F37E03">
        <w:rPr>
          <w:rStyle w:val="Strong"/>
          <w:rFonts w:asciiTheme="majorHAnsi" w:hAnsiTheme="majorHAnsi" w:cstheme="majorHAnsi"/>
          <w:b w:val="0"/>
          <w:bCs w:val="0"/>
        </w:rPr>
        <w:t>56/100</w:t>
      </w:r>
    </w:p>
    <w:p w14:paraId="51984FEB" w14:textId="77777777" w:rsidR="00CE11DA" w:rsidRPr="00F37E03" w:rsidRDefault="00CE11DA" w:rsidP="00CE11DA">
      <w:pPr>
        <w:pStyle w:val="NormalWeb"/>
        <w:numPr>
          <w:ilvl w:val="0"/>
          <w:numId w:val="10"/>
        </w:numPr>
        <w:rPr>
          <w:rFonts w:asciiTheme="majorHAnsi" w:hAnsiTheme="majorHAnsi" w:cstheme="majorHAnsi"/>
        </w:rPr>
      </w:pPr>
      <w:r w:rsidRPr="00F37E03">
        <w:rPr>
          <w:rStyle w:val="Strong"/>
          <w:rFonts w:asciiTheme="majorHAnsi" w:hAnsiTheme="majorHAnsi" w:cstheme="majorHAnsi"/>
          <w:b w:val="0"/>
          <w:bCs w:val="0"/>
        </w:rPr>
        <w:t>Risk rating:</w:t>
      </w:r>
      <w:r w:rsidRPr="00F37E03">
        <w:rPr>
          <w:rFonts w:asciiTheme="majorHAnsi" w:hAnsiTheme="majorHAnsi" w:cstheme="majorHAnsi"/>
        </w:rPr>
        <w:t xml:space="preserve"> </w:t>
      </w:r>
      <w:r w:rsidRPr="00F37E03">
        <w:rPr>
          <w:rStyle w:val="Strong"/>
          <w:rFonts w:asciiTheme="majorHAnsi" w:hAnsiTheme="majorHAnsi" w:cstheme="majorHAnsi"/>
          <w:b w:val="0"/>
          <w:bCs w:val="0"/>
        </w:rPr>
        <w:t>Medium (B)</w:t>
      </w:r>
    </w:p>
    <w:p w14:paraId="5B3EC1A9" w14:textId="77777777" w:rsidR="00CE11DA" w:rsidRPr="00F37E03" w:rsidRDefault="00CE11DA" w:rsidP="00CE11DA">
      <w:pPr>
        <w:pStyle w:val="NormalWeb"/>
        <w:numPr>
          <w:ilvl w:val="0"/>
          <w:numId w:val="10"/>
        </w:numPr>
        <w:rPr>
          <w:rFonts w:asciiTheme="majorHAnsi" w:hAnsiTheme="majorHAnsi" w:cstheme="majorHAnsi"/>
        </w:rPr>
      </w:pPr>
      <w:r w:rsidRPr="00F37E03">
        <w:rPr>
          <w:rStyle w:val="Strong"/>
          <w:rFonts w:asciiTheme="majorHAnsi" w:hAnsiTheme="majorHAnsi" w:cstheme="majorHAnsi"/>
          <w:b w:val="0"/>
          <w:bCs w:val="0"/>
        </w:rPr>
        <w:t>Key issues:</w:t>
      </w:r>
    </w:p>
    <w:p w14:paraId="119861B0" w14:textId="55743B09" w:rsidR="00CE11DA" w:rsidRPr="00F37E03" w:rsidRDefault="00CE11DA" w:rsidP="00CE11DA">
      <w:pPr>
        <w:pStyle w:val="NormalWeb"/>
        <w:numPr>
          <w:ilvl w:val="1"/>
          <w:numId w:val="10"/>
        </w:numPr>
        <w:rPr>
          <w:rFonts w:asciiTheme="majorHAnsi" w:hAnsiTheme="majorHAnsi" w:cstheme="majorHAnsi"/>
        </w:rPr>
      </w:pPr>
      <w:r w:rsidRPr="00F37E03">
        <w:rPr>
          <w:rStyle w:val="Strong"/>
          <w:rFonts w:asciiTheme="majorHAnsi" w:hAnsiTheme="majorHAnsi" w:cstheme="majorHAnsi"/>
          <w:b w:val="0"/>
          <w:bCs w:val="0"/>
        </w:rPr>
        <w:t>High:</w:t>
      </w:r>
      <w:r w:rsidRPr="00F37E03">
        <w:rPr>
          <w:rFonts w:asciiTheme="majorHAnsi" w:hAnsiTheme="majorHAnsi" w:cstheme="majorHAnsi"/>
        </w:rPr>
        <w:t xml:space="preserve"> Indicators of </w:t>
      </w:r>
      <w:r w:rsidRPr="00F37E03">
        <w:rPr>
          <w:rStyle w:val="Strong"/>
          <w:rFonts w:asciiTheme="majorHAnsi" w:hAnsiTheme="majorHAnsi" w:cstheme="majorHAnsi"/>
          <w:b w:val="0"/>
          <w:bCs w:val="0"/>
        </w:rPr>
        <w:t>Strand Hogg 2.0</w:t>
      </w:r>
      <w:r w:rsidRPr="00F37E03">
        <w:rPr>
          <w:rFonts w:asciiTheme="majorHAnsi" w:hAnsiTheme="majorHAnsi" w:cstheme="majorHAnsi"/>
        </w:rPr>
        <w:t xml:space="preserve"> risk in </w:t>
      </w:r>
      <w:r w:rsidRPr="00F37E03">
        <w:rPr>
          <w:rStyle w:val="HTMLCode"/>
          <w:rFonts w:asciiTheme="majorHAnsi" w:hAnsiTheme="majorHAnsi" w:cstheme="majorHAnsi"/>
          <w:sz w:val="24"/>
          <w:szCs w:val="24"/>
        </w:rPr>
        <w:t>MainActivity</w:t>
      </w:r>
    </w:p>
    <w:p w14:paraId="1DE868FE" w14:textId="77777777" w:rsidR="00CE11DA" w:rsidRPr="00F37E03" w:rsidRDefault="00CE11DA" w:rsidP="00CE11DA">
      <w:pPr>
        <w:pStyle w:val="NormalWeb"/>
        <w:numPr>
          <w:ilvl w:val="1"/>
          <w:numId w:val="10"/>
        </w:numPr>
        <w:rPr>
          <w:rFonts w:asciiTheme="majorHAnsi" w:hAnsiTheme="majorHAnsi" w:cstheme="majorHAnsi"/>
        </w:rPr>
      </w:pPr>
      <w:r w:rsidRPr="00F37E03">
        <w:rPr>
          <w:rStyle w:val="Strong"/>
          <w:rFonts w:asciiTheme="majorHAnsi" w:hAnsiTheme="majorHAnsi" w:cstheme="majorHAnsi"/>
          <w:b w:val="0"/>
          <w:bCs w:val="0"/>
        </w:rPr>
        <w:t>Medium:</w:t>
      </w:r>
      <w:r w:rsidRPr="00F37E03">
        <w:rPr>
          <w:rFonts w:asciiTheme="majorHAnsi" w:hAnsiTheme="majorHAnsi" w:cstheme="majorHAnsi"/>
        </w:rPr>
        <w:t xml:space="preserve"> </w:t>
      </w:r>
      <w:r w:rsidRPr="00F37E03">
        <w:rPr>
          <w:rStyle w:val="Strong"/>
          <w:rFonts w:asciiTheme="majorHAnsi" w:hAnsiTheme="majorHAnsi" w:cstheme="majorHAnsi"/>
          <w:b w:val="0"/>
          <w:bCs w:val="0"/>
        </w:rPr>
        <w:t>Application data backups enabled</w:t>
      </w:r>
    </w:p>
    <w:p w14:paraId="781099C2" w14:textId="77777777" w:rsidR="00CE11DA" w:rsidRPr="00F37E03" w:rsidRDefault="00CE11DA" w:rsidP="00CE11DA">
      <w:pPr>
        <w:pStyle w:val="NormalWeb"/>
        <w:numPr>
          <w:ilvl w:val="1"/>
          <w:numId w:val="10"/>
        </w:numPr>
        <w:rPr>
          <w:rFonts w:asciiTheme="majorHAnsi" w:hAnsiTheme="majorHAnsi" w:cstheme="majorHAnsi"/>
        </w:rPr>
      </w:pPr>
      <w:r w:rsidRPr="00F37E03">
        <w:rPr>
          <w:rStyle w:val="Strong"/>
          <w:rFonts w:asciiTheme="majorHAnsi" w:hAnsiTheme="majorHAnsi" w:cstheme="majorHAnsi"/>
          <w:b w:val="0"/>
          <w:bCs w:val="0"/>
        </w:rPr>
        <w:t>Informational:</w:t>
      </w:r>
      <w:r w:rsidRPr="00F37E03">
        <w:rPr>
          <w:rFonts w:asciiTheme="majorHAnsi" w:hAnsiTheme="majorHAnsi" w:cstheme="majorHAnsi"/>
        </w:rPr>
        <w:t xml:space="preserve"> </w:t>
      </w:r>
      <w:r w:rsidRPr="00F37E03">
        <w:rPr>
          <w:rStyle w:val="Strong"/>
          <w:rFonts w:asciiTheme="majorHAnsi" w:hAnsiTheme="majorHAnsi" w:cstheme="majorHAnsi"/>
          <w:b w:val="0"/>
          <w:bCs w:val="0"/>
        </w:rPr>
        <w:t>Sensitive logging</w:t>
      </w:r>
      <w:r w:rsidRPr="00F37E03">
        <w:rPr>
          <w:rFonts w:asciiTheme="majorHAnsi" w:hAnsiTheme="majorHAnsi" w:cstheme="majorHAnsi"/>
        </w:rPr>
        <w:t xml:space="preserve"> detected</w:t>
      </w:r>
    </w:p>
    <w:p w14:paraId="2FE79E3D" w14:textId="77777777" w:rsidR="00CE11DA" w:rsidRPr="00F37E03" w:rsidRDefault="00CE11DA" w:rsidP="00CE11DA">
      <w:pPr>
        <w:pStyle w:val="NormalWeb"/>
        <w:numPr>
          <w:ilvl w:val="1"/>
          <w:numId w:val="10"/>
        </w:numPr>
        <w:rPr>
          <w:rFonts w:asciiTheme="majorHAnsi" w:hAnsiTheme="majorHAnsi" w:cstheme="majorHAnsi"/>
        </w:rPr>
      </w:pPr>
      <w:r w:rsidRPr="00F37E03">
        <w:rPr>
          <w:rStyle w:val="Strong"/>
          <w:rFonts w:asciiTheme="majorHAnsi" w:hAnsiTheme="majorHAnsi" w:cstheme="majorHAnsi"/>
          <w:b w:val="0"/>
          <w:bCs w:val="0"/>
        </w:rPr>
        <w:t>Hotspot:</w:t>
      </w:r>
      <w:r w:rsidRPr="00F37E03">
        <w:rPr>
          <w:rFonts w:asciiTheme="majorHAnsi" w:hAnsiTheme="majorHAnsi" w:cstheme="majorHAnsi"/>
        </w:rPr>
        <w:t xml:space="preserve"> Presence of a </w:t>
      </w:r>
      <w:r w:rsidRPr="00F37E03">
        <w:rPr>
          <w:rStyle w:val="Strong"/>
          <w:rFonts w:asciiTheme="majorHAnsi" w:hAnsiTheme="majorHAnsi" w:cstheme="majorHAnsi"/>
          <w:b w:val="0"/>
          <w:bCs w:val="0"/>
        </w:rPr>
        <w:t>dangerous permission</w:t>
      </w:r>
      <w:r w:rsidRPr="00F37E03">
        <w:rPr>
          <w:rFonts w:asciiTheme="majorHAnsi" w:hAnsiTheme="majorHAnsi" w:cstheme="majorHAnsi"/>
        </w:rPr>
        <w:t xml:space="preserve"> requiring review</w:t>
      </w:r>
    </w:p>
    <w:p w14:paraId="63AE6040" w14:textId="77777777" w:rsidR="00CE11DA" w:rsidRPr="00F37E03" w:rsidRDefault="00CE11DA" w:rsidP="00CE11DA">
      <w:pPr>
        <w:pStyle w:val="NormalWeb"/>
        <w:numPr>
          <w:ilvl w:val="0"/>
          <w:numId w:val="10"/>
        </w:numPr>
        <w:rPr>
          <w:rFonts w:asciiTheme="majorHAnsi" w:hAnsiTheme="majorHAnsi" w:cstheme="majorHAnsi"/>
        </w:rPr>
      </w:pPr>
      <w:r w:rsidRPr="00F37E03">
        <w:rPr>
          <w:rStyle w:val="Strong"/>
          <w:rFonts w:asciiTheme="majorHAnsi" w:hAnsiTheme="majorHAnsi" w:cstheme="majorHAnsi"/>
          <w:b w:val="0"/>
          <w:bCs w:val="0"/>
        </w:rPr>
        <w:t>Positive:</w:t>
      </w:r>
      <w:r w:rsidRPr="00F37E03">
        <w:rPr>
          <w:rFonts w:asciiTheme="majorHAnsi" w:hAnsiTheme="majorHAnsi" w:cstheme="majorHAnsi"/>
        </w:rPr>
        <w:t xml:space="preserve"> No privacy trackers detected</w:t>
      </w:r>
    </w:p>
    <w:p w14:paraId="4A7AB13F" w14:textId="77777777" w:rsidR="00CE11DA" w:rsidRPr="00F37E03" w:rsidRDefault="00CE11DA">
      <w:pPr>
        <w:rPr>
          <w:rFonts w:asciiTheme="majorHAnsi" w:hAnsiTheme="majorHAnsi" w:cstheme="majorHAnsi"/>
          <w:sz w:val="24"/>
          <w:szCs w:val="24"/>
        </w:rPr>
      </w:pPr>
    </w:p>
    <w:p w14:paraId="2C538CEC" w14:textId="77777777" w:rsidR="002630F9" w:rsidRPr="00F37E03" w:rsidRDefault="003A7F87">
      <w:pPr>
        <w:pStyle w:val="Heading2"/>
        <w:rPr>
          <w:rFonts w:cstheme="majorHAnsi"/>
          <w:b w:val="0"/>
          <w:bCs w:val="0"/>
          <w:sz w:val="24"/>
          <w:szCs w:val="24"/>
        </w:rPr>
      </w:pPr>
      <w:r w:rsidRPr="00F37E03">
        <w:rPr>
          <w:rFonts w:cstheme="majorHAnsi"/>
          <w:b w:val="0"/>
          <w:bCs w:val="0"/>
          <w:sz w:val="24"/>
          <w:szCs w:val="24"/>
        </w:rPr>
        <w:t>Findings Snapshot</w:t>
      </w:r>
    </w:p>
    <w:tbl>
      <w:tblPr>
        <w:tblStyle w:val="PlainTable5"/>
        <w:tblW w:w="0" w:type="auto"/>
        <w:tblLook w:val="04A0" w:firstRow="1" w:lastRow="0" w:firstColumn="1" w:lastColumn="0" w:noHBand="0" w:noVBand="1"/>
      </w:tblPr>
      <w:tblGrid>
        <w:gridCol w:w="4320"/>
        <w:gridCol w:w="4320"/>
      </w:tblGrid>
      <w:tr w:rsidR="002630F9" w:rsidRPr="00F37E03" w14:paraId="67DC59EC" w14:textId="77777777" w:rsidTr="00B15B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20" w:type="dxa"/>
          </w:tcPr>
          <w:p w14:paraId="1C51FF45" w14:textId="77777777" w:rsidR="002630F9" w:rsidRPr="00F37E03" w:rsidRDefault="003A7F87">
            <w:pPr>
              <w:rPr>
                <w:rFonts w:cstheme="majorHAnsi"/>
                <w:sz w:val="24"/>
                <w:szCs w:val="24"/>
              </w:rPr>
            </w:pPr>
            <w:r w:rsidRPr="00F37E03">
              <w:rPr>
                <w:rFonts w:cstheme="majorHAnsi"/>
                <w:sz w:val="24"/>
                <w:szCs w:val="24"/>
              </w:rPr>
              <w:t>Category</w:t>
            </w:r>
          </w:p>
        </w:tc>
        <w:tc>
          <w:tcPr>
            <w:tcW w:w="4320" w:type="dxa"/>
          </w:tcPr>
          <w:p w14:paraId="10BAC320" w14:textId="77777777" w:rsidR="002630F9" w:rsidRPr="00F37E03" w:rsidRDefault="003A7F87">
            <w:pPr>
              <w:cnfStyle w:val="100000000000" w:firstRow="1" w:lastRow="0" w:firstColumn="0" w:lastColumn="0" w:oddVBand="0" w:evenVBand="0" w:oddHBand="0" w:evenHBand="0" w:firstRowFirstColumn="0" w:firstRowLastColumn="0" w:lastRowFirstColumn="0" w:lastRowLastColumn="0"/>
              <w:rPr>
                <w:rFonts w:cstheme="majorHAnsi"/>
                <w:sz w:val="24"/>
                <w:szCs w:val="24"/>
              </w:rPr>
            </w:pPr>
            <w:r w:rsidRPr="00F37E03">
              <w:rPr>
                <w:rFonts w:cstheme="majorHAnsi"/>
                <w:sz w:val="24"/>
                <w:szCs w:val="24"/>
              </w:rPr>
              <w:t>Result</w:t>
            </w:r>
          </w:p>
        </w:tc>
      </w:tr>
      <w:tr w:rsidR="002630F9" w:rsidRPr="00F37E03" w14:paraId="58613473" w14:textId="77777777" w:rsidTr="00B15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B728E86" w14:textId="77777777" w:rsidR="002630F9" w:rsidRPr="00F37E03" w:rsidRDefault="003A7F87">
            <w:pPr>
              <w:rPr>
                <w:rFonts w:cstheme="majorHAnsi"/>
                <w:sz w:val="24"/>
                <w:szCs w:val="24"/>
              </w:rPr>
            </w:pPr>
            <w:r w:rsidRPr="00F37E03">
              <w:rPr>
                <w:rFonts w:cstheme="majorHAnsi"/>
                <w:sz w:val="24"/>
                <w:szCs w:val="24"/>
              </w:rPr>
              <w:t>Overall Score</w:t>
            </w:r>
          </w:p>
        </w:tc>
        <w:tc>
          <w:tcPr>
            <w:tcW w:w="4320" w:type="dxa"/>
          </w:tcPr>
          <w:p w14:paraId="44D271B6" w14:textId="77777777" w:rsidR="002630F9" w:rsidRPr="00F37E03" w:rsidRDefault="003A7F8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F37E03">
              <w:rPr>
                <w:rFonts w:asciiTheme="majorHAnsi" w:hAnsiTheme="majorHAnsi" w:cstheme="majorHAnsi"/>
                <w:sz w:val="24"/>
                <w:szCs w:val="24"/>
              </w:rPr>
              <w:t>56/100</w:t>
            </w:r>
          </w:p>
        </w:tc>
      </w:tr>
      <w:tr w:rsidR="002630F9" w:rsidRPr="00F37E03" w14:paraId="4EF0D8A9" w14:textId="77777777" w:rsidTr="00B15B92">
        <w:tc>
          <w:tcPr>
            <w:cnfStyle w:val="001000000000" w:firstRow="0" w:lastRow="0" w:firstColumn="1" w:lastColumn="0" w:oddVBand="0" w:evenVBand="0" w:oddHBand="0" w:evenHBand="0" w:firstRowFirstColumn="0" w:firstRowLastColumn="0" w:lastRowFirstColumn="0" w:lastRowLastColumn="0"/>
            <w:tcW w:w="4320" w:type="dxa"/>
          </w:tcPr>
          <w:p w14:paraId="2425F7BF" w14:textId="77777777" w:rsidR="002630F9" w:rsidRPr="00F37E03" w:rsidRDefault="003A7F87">
            <w:pPr>
              <w:rPr>
                <w:rFonts w:cstheme="majorHAnsi"/>
                <w:sz w:val="24"/>
                <w:szCs w:val="24"/>
              </w:rPr>
            </w:pPr>
            <w:r w:rsidRPr="00F37E03">
              <w:rPr>
                <w:rFonts w:cstheme="majorHAnsi"/>
                <w:sz w:val="24"/>
                <w:szCs w:val="24"/>
              </w:rPr>
              <w:t>Risk Rating</w:t>
            </w:r>
          </w:p>
        </w:tc>
        <w:tc>
          <w:tcPr>
            <w:tcW w:w="4320" w:type="dxa"/>
          </w:tcPr>
          <w:p w14:paraId="5F9E174D" w14:textId="77777777" w:rsidR="002630F9" w:rsidRPr="00F37E03" w:rsidRDefault="003A7F8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F37E03">
              <w:rPr>
                <w:rFonts w:asciiTheme="majorHAnsi" w:hAnsiTheme="majorHAnsi" w:cstheme="majorHAnsi"/>
                <w:sz w:val="24"/>
                <w:szCs w:val="24"/>
              </w:rPr>
              <w:t>B (Medium Risk)</w:t>
            </w:r>
          </w:p>
        </w:tc>
      </w:tr>
      <w:tr w:rsidR="002630F9" w:rsidRPr="00F37E03" w14:paraId="6D3B8B9D" w14:textId="77777777" w:rsidTr="00B15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8B4B69F" w14:textId="77777777" w:rsidR="002630F9" w:rsidRPr="00F37E03" w:rsidRDefault="003A7F87">
            <w:pPr>
              <w:rPr>
                <w:rFonts w:cstheme="majorHAnsi"/>
                <w:sz w:val="24"/>
                <w:szCs w:val="24"/>
              </w:rPr>
            </w:pPr>
            <w:r w:rsidRPr="00F37E03">
              <w:rPr>
                <w:rFonts w:cstheme="majorHAnsi"/>
                <w:sz w:val="24"/>
                <w:szCs w:val="24"/>
              </w:rPr>
              <w:t>High Severity</w:t>
            </w:r>
          </w:p>
        </w:tc>
        <w:tc>
          <w:tcPr>
            <w:tcW w:w="4320" w:type="dxa"/>
          </w:tcPr>
          <w:p w14:paraId="17CEA278" w14:textId="77777777" w:rsidR="002630F9" w:rsidRPr="00F37E03" w:rsidRDefault="003A7F8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F37E03">
              <w:rPr>
                <w:rFonts w:asciiTheme="majorHAnsi" w:hAnsiTheme="majorHAnsi" w:cstheme="majorHAnsi"/>
                <w:sz w:val="24"/>
                <w:szCs w:val="24"/>
              </w:rPr>
              <w:t>1 (StrandHogg 2.0)</w:t>
            </w:r>
          </w:p>
        </w:tc>
      </w:tr>
      <w:tr w:rsidR="002630F9" w:rsidRPr="00F37E03" w14:paraId="3D659FD9" w14:textId="77777777" w:rsidTr="00B15B92">
        <w:tc>
          <w:tcPr>
            <w:cnfStyle w:val="001000000000" w:firstRow="0" w:lastRow="0" w:firstColumn="1" w:lastColumn="0" w:oddVBand="0" w:evenVBand="0" w:oddHBand="0" w:evenHBand="0" w:firstRowFirstColumn="0" w:firstRowLastColumn="0" w:lastRowFirstColumn="0" w:lastRowLastColumn="0"/>
            <w:tcW w:w="4320" w:type="dxa"/>
          </w:tcPr>
          <w:p w14:paraId="206804D1" w14:textId="77777777" w:rsidR="002630F9" w:rsidRPr="00F37E03" w:rsidRDefault="003A7F87">
            <w:pPr>
              <w:rPr>
                <w:rFonts w:cstheme="majorHAnsi"/>
                <w:sz w:val="24"/>
                <w:szCs w:val="24"/>
              </w:rPr>
            </w:pPr>
            <w:r w:rsidRPr="00F37E03">
              <w:rPr>
                <w:rFonts w:cstheme="majorHAnsi"/>
                <w:sz w:val="24"/>
                <w:szCs w:val="24"/>
              </w:rPr>
              <w:t>Medium Severity</w:t>
            </w:r>
          </w:p>
        </w:tc>
        <w:tc>
          <w:tcPr>
            <w:tcW w:w="4320" w:type="dxa"/>
          </w:tcPr>
          <w:p w14:paraId="518D864A" w14:textId="77777777" w:rsidR="002630F9" w:rsidRPr="00F37E03" w:rsidRDefault="003A7F8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F37E03">
              <w:rPr>
                <w:rFonts w:asciiTheme="majorHAnsi" w:hAnsiTheme="majorHAnsi" w:cstheme="majorHAnsi"/>
                <w:sz w:val="24"/>
                <w:szCs w:val="24"/>
              </w:rPr>
              <w:t>1 (Backup enabled)</w:t>
            </w:r>
          </w:p>
        </w:tc>
      </w:tr>
      <w:tr w:rsidR="002630F9" w:rsidRPr="00F37E03" w14:paraId="1D1D9042" w14:textId="77777777" w:rsidTr="00B15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EB20EEF" w14:textId="77777777" w:rsidR="002630F9" w:rsidRPr="00F37E03" w:rsidRDefault="003A7F87">
            <w:pPr>
              <w:rPr>
                <w:rFonts w:cstheme="majorHAnsi"/>
                <w:sz w:val="24"/>
                <w:szCs w:val="24"/>
              </w:rPr>
            </w:pPr>
            <w:r w:rsidRPr="00F37E03">
              <w:rPr>
                <w:rFonts w:cstheme="majorHAnsi"/>
                <w:sz w:val="24"/>
                <w:szCs w:val="24"/>
              </w:rPr>
              <w:t>Info</w:t>
            </w:r>
          </w:p>
        </w:tc>
        <w:tc>
          <w:tcPr>
            <w:tcW w:w="4320" w:type="dxa"/>
          </w:tcPr>
          <w:p w14:paraId="0FF3F57E" w14:textId="77777777" w:rsidR="002630F9" w:rsidRPr="00F37E03" w:rsidRDefault="003A7F8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F37E03">
              <w:rPr>
                <w:rFonts w:asciiTheme="majorHAnsi" w:hAnsiTheme="majorHAnsi" w:cstheme="majorHAnsi"/>
                <w:sz w:val="24"/>
                <w:szCs w:val="24"/>
              </w:rPr>
              <w:t>1 (Sensitive logging)</w:t>
            </w:r>
          </w:p>
        </w:tc>
      </w:tr>
      <w:tr w:rsidR="002630F9" w:rsidRPr="00F37E03" w14:paraId="540A1AA1" w14:textId="77777777" w:rsidTr="00B15B92">
        <w:tc>
          <w:tcPr>
            <w:cnfStyle w:val="001000000000" w:firstRow="0" w:lastRow="0" w:firstColumn="1" w:lastColumn="0" w:oddVBand="0" w:evenVBand="0" w:oddHBand="0" w:evenHBand="0" w:firstRowFirstColumn="0" w:firstRowLastColumn="0" w:lastRowFirstColumn="0" w:lastRowLastColumn="0"/>
            <w:tcW w:w="4320" w:type="dxa"/>
          </w:tcPr>
          <w:p w14:paraId="1233F145" w14:textId="77777777" w:rsidR="002630F9" w:rsidRPr="00F37E03" w:rsidRDefault="003A7F87">
            <w:pPr>
              <w:rPr>
                <w:rFonts w:cstheme="majorHAnsi"/>
                <w:sz w:val="24"/>
                <w:szCs w:val="24"/>
              </w:rPr>
            </w:pPr>
            <w:r w:rsidRPr="00F37E03">
              <w:rPr>
                <w:rFonts w:cstheme="majorHAnsi"/>
                <w:sz w:val="24"/>
                <w:szCs w:val="24"/>
              </w:rPr>
              <w:t>Secure</w:t>
            </w:r>
          </w:p>
        </w:tc>
        <w:tc>
          <w:tcPr>
            <w:tcW w:w="4320" w:type="dxa"/>
          </w:tcPr>
          <w:p w14:paraId="6DBBADDE" w14:textId="77777777" w:rsidR="002630F9" w:rsidRPr="00F37E03" w:rsidRDefault="003A7F8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F37E03">
              <w:rPr>
                <w:rFonts w:asciiTheme="majorHAnsi" w:hAnsiTheme="majorHAnsi" w:cstheme="majorHAnsi"/>
                <w:sz w:val="24"/>
                <w:szCs w:val="24"/>
              </w:rPr>
              <w:t>1 (No trackers)</w:t>
            </w:r>
          </w:p>
        </w:tc>
      </w:tr>
      <w:tr w:rsidR="002630F9" w:rsidRPr="00F37E03" w14:paraId="268EA824" w14:textId="77777777" w:rsidTr="00B15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2AC6B6E" w14:textId="77777777" w:rsidR="002630F9" w:rsidRPr="00F37E03" w:rsidRDefault="003A7F87">
            <w:pPr>
              <w:rPr>
                <w:rFonts w:cstheme="majorHAnsi"/>
                <w:sz w:val="24"/>
                <w:szCs w:val="24"/>
              </w:rPr>
            </w:pPr>
            <w:r w:rsidRPr="00F37E03">
              <w:rPr>
                <w:rFonts w:cstheme="majorHAnsi"/>
                <w:sz w:val="24"/>
                <w:szCs w:val="24"/>
              </w:rPr>
              <w:t>Hotspot</w:t>
            </w:r>
          </w:p>
        </w:tc>
        <w:tc>
          <w:tcPr>
            <w:tcW w:w="4320" w:type="dxa"/>
          </w:tcPr>
          <w:p w14:paraId="4BA225BD" w14:textId="77777777" w:rsidR="002630F9" w:rsidRPr="00F37E03" w:rsidRDefault="003A7F8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F37E03">
              <w:rPr>
                <w:rFonts w:asciiTheme="majorHAnsi" w:hAnsiTheme="majorHAnsi" w:cstheme="majorHAnsi"/>
                <w:sz w:val="24"/>
                <w:szCs w:val="24"/>
              </w:rPr>
              <w:t>1 (Critical permission)</w:t>
            </w:r>
          </w:p>
        </w:tc>
      </w:tr>
    </w:tbl>
    <w:p w14:paraId="49D536CF" w14:textId="77777777" w:rsidR="002630F9" w:rsidRPr="00F37E03" w:rsidRDefault="003A7F87">
      <w:pPr>
        <w:rPr>
          <w:rFonts w:asciiTheme="majorHAnsi" w:hAnsiTheme="majorHAnsi" w:cstheme="majorHAnsi"/>
          <w:sz w:val="24"/>
          <w:szCs w:val="24"/>
        </w:rPr>
      </w:pPr>
      <w:r w:rsidRPr="00F37E03">
        <w:rPr>
          <w:rFonts w:asciiTheme="majorHAnsi" w:hAnsiTheme="majorHAnsi" w:cstheme="majorHAnsi"/>
          <w:sz w:val="24"/>
          <w:szCs w:val="24"/>
        </w:rPr>
        <w:t>Reference: Full scan scorecard and details are attached in the original MobSF scorecard (Wave2).</w:t>
      </w:r>
    </w:p>
    <w:p w14:paraId="13A472DA" w14:textId="77777777" w:rsidR="002630F9" w:rsidRPr="00F37E03" w:rsidRDefault="003A7F87">
      <w:pPr>
        <w:rPr>
          <w:rFonts w:asciiTheme="majorHAnsi" w:hAnsiTheme="majorHAnsi" w:cstheme="majorHAnsi"/>
          <w:sz w:val="24"/>
          <w:szCs w:val="24"/>
        </w:rPr>
      </w:pPr>
      <w:r w:rsidRPr="00F37E03">
        <w:rPr>
          <w:rFonts w:asciiTheme="majorHAnsi" w:hAnsiTheme="majorHAnsi" w:cstheme="majorHAnsi"/>
          <w:sz w:val="24"/>
          <w:szCs w:val="24"/>
        </w:rPr>
        <w:lastRenderedPageBreak/>
        <w:t>Source (uploaded scan): MobSF_Security_Scorecard_Report_Wave2.pdf</w:t>
      </w:r>
    </w:p>
    <w:p w14:paraId="26D6CBE5" w14:textId="77777777" w:rsidR="002630F9" w:rsidRPr="00F37E03" w:rsidRDefault="003A7F87">
      <w:pPr>
        <w:rPr>
          <w:rFonts w:asciiTheme="majorHAnsi" w:hAnsiTheme="majorHAnsi" w:cstheme="majorHAnsi"/>
          <w:sz w:val="24"/>
          <w:szCs w:val="24"/>
        </w:rPr>
      </w:pPr>
      <w:r w:rsidRPr="00F37E03">
        <w:rPr>
          <w:rFonts w:asciiTheme="majorHAnsi" w:hAnsiTheme="majorHAnsi" w:cstheme="majorHAnsi"/>
          <w:noProof/>
          <w:sz w:val="24"/>
          <w:szCs w:val="24"/>
        </w:rPr>
        <w:drawing>
          <wp:inline distT="0" distB="0" distL="0" distR="0" wp14:anchorId="78892C0A" wp14:editId="416B758B">
            <wp:extent cx="5029200" cy="26780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png"/>
                    <pic:cNvPicPr/>
                  </pic:nvPicPr>
                  <pic:blipFill>
                    <a:blip r:embed="rId6"/>
                    <a:stretch>
                      <a:fillRect/>
                    </a:stretch>
                  </pic:blipFill>
                  <pic:spPr>
                    <a:xfrm>
                      <a:off x="0" y="0"/>
                      <a:ext cx="5029200" cy="2678049"/>
                    </a:xfrm>
                    <a:prstGeom prst="rect">
                      <a:avLst/>
                    </a:prstGeom>
                  </pic:spPr>
                </pic:pic>
              </a:graphicData>
            </a:graphic>
          </wp:inline>
        </w:drawing>
      </w:r>
    </w:p>
    <w:p w14:paraId="1958DA99" w14:textId="77777777" w:rsidR="002630F9" w:rsidRPr="00F37E03" w:rsidRDefault="003A7F87">
      <w:pPr>
        <w:rPr>
          <w:rFonts w:asciiTheme="majorHAnsi" w:hAnsiTheme="majorHAnsi" w:cstheme="majorHAnsi"/>
          <w:sz w:val="24"/>
          <w:szCs w:val="24"/>
        </w:rPr>
      </w:pPr>
      <w:r w:rsidRPr="00F37E03">
        <w:rPr>
          <w:rFonts w:asciiTheme="majorHAnsi" w:hAnsiTheme="majorHAnsi" w:cstheme="majorHAnsi"/>
          <w:noProof/>
          <w:sz w:val="24"/>
          <w:szCs w:val="24"/>
        </w:rPr>
        <w:drawing>
          <wp:inline distT="0" distB="0" distL="0" distR="0" wp14:anchorId="52891D5A" wp14:editId="7137E6F3">
            <wp:extent cx="5029200" cy="26780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sf.png"/>
                    <pic:cNvPicPr/>
                  </pic:nvPicPr>
                  <pic:blipFill>
                    <a:blip r:embed="rId7"/>
                    <a:stretch>
                      <a:fillRect/>
                    </a:stretch>
                  </pic:blipFill>
                  <pic:spPr>
                    <a:xfrm>
                      <a:off x="0" y="0"/>
                      <a:ext cx="5029200" cy="2678049"/>
                    </a:xfrm>
                    <a:prstGeom prst="rect">
                      <a:avLst/>
                    </a:prstGeom>
                  </pic:spPr>
                </pic:pic>
              </a:graphicData>
            </a:graphic>
          </wp:inline>
        </w:drawing>
      </w:r>
    </w:p>
    <w:p w14:paraId="5AF092C1" w14:textId="77777777" w:rsidR="00CE11DA" w:rsidRPr="00F37E03" w:rsidRDefault="00CE11DA" w:rsidP="00CE11DA">
      <w:pPr>
        <w:pStyle w:val="Heading2"/>
        <w:rPr>
          <w:rFonts w:cstheme="majorHAnsi"/>
          <w:b w:val="0"/>
          <w:bCs w:val="0"/>
          <w:sz w:val="24"/>
          <w:szCs w:val="24"/>
        </w:rPr>
      </w:pPr>
      <w:r w:rsidRPr="00F37E03">
        <w:rPr>
          <w:rFonts w:cstheme="majorHAnsi"/>
          <w:b w:val="0"/>
          <w:bCs w:val="0"/>
          <w:sz w:val="24"/>
          <w:szCs w:val="24"/>
        </w:rPr>
        <w:t>3) Detailed findings</w:t>
      </w:r>
    </w:p>
    <w:p w14:paraId="5A3ACFA7" w14:textId="77777777" w:rsidR="00CE11DA" w:rsidRPr="00F37E03" w:rsidRDefault="00CE11DA" w:rsidP="00CE11DA">
      <w:pPr>
        <w:pStyle w:val="Heading3"/>
        <w:rPr>
          <w:rFonts w:cstheme="majorHAnsi"/>
          <w:b w:val="0"/>
          <w:bCs w:val="0"/>
          <w:sz w:val="24"/>
          <w:szCs w:val="24"/>
        </w:rPr>
      </w:pPr>
      <w:r w:rsidRPr="00F37E03">
        <w:rPr>
          <w:rFonts w:cstheme="majorHAnsi"/>
          <w:b w:val="0"/>
          <w:bCs w:val="0"/>
          <w:sz w:val="24"/>
          <w:szCs w:val="24"/>
        </w:rPr>
        <w:t xml:space="preserve">3.1 StrandHogg 2.0 indicators — </w:t>
      </w:r>
      <w:r w:rsidRPr="00F37E03">
        <w:rPr>
          <w:rStyle w:val="Strong"/>
          <w:rFonts w:cstheme="majorHAnsi"/>
          <w:sz w:val="24"/>
          <w:szCs w:val="24"/>
        </w:rPr>
        <w:t>High</w:t>
      </w:r>
    </w:p>
    <w:p w14:paraId="1D3D15D5" w14:textId="77777777" w:rsidR="00CE11DA" w:rsidRPr="00F37E03" w:rsidRDefault="00CE11DA" w:rsidP="00CE11DA">
      <w:pPr>
        <w:pStyle w:val="NormalWeb"/>
        <w:numPr>
          <w:ilvl w:val="0"/>
          <w:numId w:val="11"/>
        </w:numPr>
        <w:rPr>
          <w:rFonts w:asciiTheme="majorHAnsi" w:hAnsiTheme="majorHAnsi" w:cstheme="majorHAnsi"/>
        </w:rPr>
      </w:pPr>
      <w:r w:rsidRPr="00F37E03">
        <w:rPr>
          <w:rStyle w:val="Strong"/>
          <w:rFonts w:asciiTheme="majorHAnsi" w:hAnsiTheme="majorHAnsi" w:cstheme="majorHAnsi"/>
          <w:b w:val="0"/>
          <w:bCs w:val="0"/>
        </w:rPr>
        <w:t>Description:</w:t>
      </w:r>
      <w:r w:rsidRPr="00F37E03">
        <w:rPr>
          <w:rFonts w:asciiTheme="majorHAnsi" w:hAnsiTheme="majorHAnsi" w:cstheme="majorHAnsi"/>
        </w:rPr>
        <w:t xml:space="preserve"> Attackers can launch a malicious activity that impersonates a legitimate one, capturing user input.</w:t>
      </w:r>
    </w:p>
    <w:p w14:paraId="4B7B4FE4" w14:textId="77777777" w:rsidR="00CE11DA" w:rsidRPr="00F37E03" w:rsidRDefault="00CE11DA" w:rsidP="00CE11DA">
      <w:pPr>
        <w:pStyle w:val="NormalWeb"/>
        <w:numPr>
          <w:ilvl w:val="0"/>
          <w:numId w:val="11"/>
        </w:numPr>
        <w:rPr>
          <w:rFonts w:asciiTheme="majorHAnsi" w:hAnsiTheme="majorHAnsi" w:cstheme="majorHAnsi"/>
        </w:rPr>
      </w:pPr>
      <w:r w:rsidRPr="00F37E03">
        <w:rPr>
          <w:rStyle w:val="Strong"/>
          <w:rFonts w:asciiTheme="majorHAnsi" w:hAnsiTheme="majorHAnsi" w:cstheme="majorHAnsi"/>
          <w:b w:val="0"/>
          <w:bCs w:val="0"/>
        </w:rPr>
        <w:t>Impact:</w:t>
      </w:r>
      <w:r w:rsidRPr="00F37E03">
        <w:rPr>
          <w:rFonts w:asciiTheme="majorHAnsi" w:hAnsiTheme="majorHAnsi" w:cstheme="majorHAnsi"/>
        </w:rPr>
        <w:t xml:space="preserve"> Credential theft and session compromise.</w:t>
      </w:r>
    </w:p>
    <w:p w14:paraId="54B4AA8E" w14:textId="77777777" w:rsidR="00CE11DA" w:rsidRPr="00F37E03" w:rsidRDefault="00CE11DA" w:rsidP="00CE11DA">
      <w:pPr>
        <w:pStyle w:val="NormalWeb"/>
        <w:numPr>
          <w:ilvl w:val="0"/>
          <w:numId w:val="11"/>
        </w:numPr>
        <w:rPr>
          <w:rFonts w:asciiTheme="majorHAnsi" w:hAnsiTheme="majorHAnsi" w:cstheme="majorHAnsi"/>
        </w:rPr>
      </w:pPr>
      <w:r w:rsidRPr="00F37E03">
        <w:rPr>
          <w:rStyle w:val="Strong"/>
          <w:rFonts w:asciiTheme="majorHAnsi" w:hAnsiTheme="majorHAnsi" w:cstheme="majorHAnsi"/>
          <w:b w:val="0"/>
          <w:bCs w:val="0"/>
        </w:rPr>
        <w:t>Evidence:</w:t>
      </w:r>
      <w:r w:rsidRPr="00F37E03">
        <w:rPr>
          <w:rFonts w:asciiTheme="majorHAnsi" w:hAnsiTheme="majorHAnsi" w:cstheme="majorHAnsi"/>
        </w:rPr>
        <w:t xml:space="preserve"> MobSF manifest/intent analysis flagged exported activity conditions consistent with the attack pattern.</w:t>
      </w:r>
    </w:p>
    <w:p w14:paraId="31FFE36D" w14:textId="77777777" w:rsidR="00CE11DA" w:rsidRPr="00F37E03" w:rsidRDefault="00CE11DA" w:rsidP="00CE11DA">
      <w:pPr>
        <w:pStyle w:val="NormalWeb"/>
        <w:numPr>
          <w:ilvl w:val="0"/>
          <w:numId w:val="11"/>
        </w:numPr>
        <w:rPr>
          <w:rFonts w:asciiTheme="majorHAnsi" w:hAnsiTheme="majorHAnsi" w:cstheme="majorHAnsi"/>
        </w:rPr>
      </w:pPr>
      <w:r w:rsidRPr="00F37E03">
        <w:rPr>
          <w:rStyle w:val="Strong"/>
          <w:rFonts w:asciiTheme="majorHAnsi" w:hAnsiTheme="majorHAnsi" w:cstheme="majorHAnsi"/>
          <w:b w:val="0"/>
          <w:bCs w:val="0"/>
        </w:rPr>
        <w:t>Required remediation:</w:t>
      </w:r>
      <w:r w:rsidRPr="00F37E03">
        <w:rPr>
          <w:rFonts w:asciiTheme="majorHAnsi" w:hAnsiTheme="majorHAnsi" w:cstheme="majorHAnsi"/>
        </w:rPr>
        <w:t xml:space="preserve"> Review </w:t>
      </w:r>
      <w:r w:rsidRPr="00F37E03">
        <w:rPr>
          <w:rStyle w:val="HTMLCode"/>
          <w:rFonts w:asciiTheme="majorHAnsi" w:eastAsiaTheme="majorEastAsia" w:hAnsiTheme="majorHAnsi" w:cstheme="majorHAnsi"/>
          <w:sz w:val="24"/>
          <w:szCs w:val="24"/>
        </w:rPr>
        <w:t>AndroidManifest.xml</w:t>
      </w:r>
      <w:r w:rsidRPr="00F37E03">
        <w:rPr>
          <w:rFonts w:asciiTheme="majorHAnsi" w:hAnsiTheme="majorHAnsi" w:cstheme="majorHAnsi"/>
        </w:rPr>
        <w:t xml:space="preserve">; set </w:t>
      </w:r>
      <w:proofErr w:type="gramStart"/>
      <w:r w:rsidRPr="00F37E03">
        <w:rPr>
          <w:rStyle w:val="HTMLCode"/>
          <w:rFonts w:asciiTheme="majorHAnsi" w:eastAsiaTheme="majorEastAsia" w:hAnsiTheme="majorHAnsi" w:cstheme="majorHAnsi"/>
          <w:sz w:val="24"/>
          <w:szCs w:val="24"/>
        </w:rPr>
        <w:t>android:exported</w:t>
      </w:r>
      <w:proofErr w:type="gramEnd"/>
      <w:r w:rsidRPr="00F37E03">
        <w:rPr>
          <w:rStyle w:val="HTMLCode"/>
          <w:rFonts w:asciiTheme="majorHAnsi" w:eastAsiaTheme="majorEastAsia" w:hAnsiTheme="majorHAnsi" w:cstheme="majorHAnsi"/>
          <w:sz w:val="24"/>
          <w:szCs w:val="24"/>
        </w:rPr>
        <w:t>="false"</w:t>
      </w:r>
      <w:r w:rsidRPr="00F37E03">
        <w:rPr>
          <w:rFonts w:asciiTheme="majorHAnsi" w:hAnsiTheme="majorHAnsi" w:cstheme="majorHAnsi"/>
        </w:rPr>
        <w:t xml:space="preserve"> for activities not intended for inter-app access; tighten </w:t>
      </w:r>
      <w:r w:rsidRPr="00F37E03">
        <w:rPr>
          <w:rFonts w:asciiTheme="majorHAnsi" w:hAnsiTheme="majorHAnsi" w:cstheme="majorHAnsi"/>
        </w:rPr>
        <w:lastRenderedPageBreak/>
        <w:t>intent filters and task affinities; add explicit authentication gates before sensitive screens.</w:t>
      </w:r>
    </w:p>
    <w:p w14:paraId="40C49E45" w14:textId="77777777" w:rsidR="00CE11DA" w:rsidRPr="00F37E03" w:rsidRDefault="00CE11DA" w:rsidP="00CE11DA">
      <w:pPr>
        <w:pStyle w:val="Heading3"/>
        <w:rPr>
          <w:rFonts w:cstheme="majorHAnsi"/>
          <w:b w:val="0"/>
          <w:bCs w:val="0"/>
          <w:sz w:val="24"/>
          <w:szCs w:val="24"/>
        </w:rPr>
      </w:pPr>
      <w:r w:rsidRPr="00F37E03">
        <w:rPr>
          <w:rFonts w:cstheme="majorHAnsi"/>
          <w:b w:val="0"/>
          <w:bCs w:val="0"/>
          <w:sz w:val="24"/>
          <w:szCs w:val="24"/>
        </w:rPr>
        <w:t xml:space="preserve">3.2 Application data backup enabled — </w:t>
      </w:r>
      <w:r w:rsidRPr="00F37E03">
        <w:rPr>
          <w:rStyle w:val="Strong"/>
          <w:rFonts w:cstheme="majorHAnsi"/>
          <w:sz w:val="24"/>
          <w:szCs w:val="24"/>
        </w:rPr>
        <w:t>Medium</w:t>
      </w:r>
    </w:p>
    <w:p w14:paraId="51F89675" w14:textId="77777777" w:rsidR="00CE11DA" w:rsidRPr="00F37E03" w:rsidRDefault="00CE11DA" w:rsidP="00CE11DA">
      <w:pPr>
        <w:pStyle w:val="NormalWeb"/>
        <w:numPr>
          <w:ilvl w:val="0"/>
          <w:numId w:val="12"/>
        </w:numPr>
        <w:rPr>
          <w:rFonts w:asciiTheme="majorHAnsi" w:hAnsiTheme="majorHAnsi" w:cstheme="majorHAnsi"/>
        </w:rPr>
      </w:pPr>
      <w:r w:rsidRPr="00F37E03">
        <w:rPr>
          <w:rStyle w:val="Strong"/>
          <w:rFonts w:asciiTheme="majorHAnsi" w:hAnsiTheme="majorHAnsi" w:cstheme="majorHAnsi"/>
          <w:b w:val="0"/>
          <w:bCs w:val="0"/>
        </w:rPr>
        <w:t>Description:</w:t>
      </w:r>
      <w:r w:rsidRPr="00F37E03">
        <w:rPr>
          <w:rFonts w:asciiTheme="majorHAnsi" w:hAnsiTheme="majorHAnsi" w:cstheme="majorHAnsi"/>
        </w:rPr>
        <w:t xml:space="preserve"> Default backup behavior can copy app data to cloud backups.</w:t>
      </w:r>
    </w:p>
    <w:p w14:paraId="48B0D4BB" w14:textId="77777777" w:rsidR="00CE11DA" w:rsidRPr="00F37E03" w:rsidRDefault="00CE11DA" w:rsidP="00CE11DA">
      <w:pPr>
        <w:pStyle w:val="NormalWeb"/>
        <w:numPr>
          <w:ilvl w:val="0"/>
          <w:numId w:val="12"/>
        </w:numPr>
        <w:rPr>
          <w:rFonts w:asciiTheme="majorHAnsi" w:hAnsiTheme="majorHAnsi" w:cstheme="majorHAnsi"/>
        </w:rPr>
      </w:pPr>
      <w:r w:rsidRPr="00F37E03">
        <w:rPr>
          <w:rStyle w:val="Strong"/>
          <w:rFonts w:asciiTheme="majorHAnsi" w:hAnsiTheme="majorHAnsi" w:cstheme="majorHAnsi"/>
          <w:b w:val="0"/>
          <w:bCs w:val="0"/>
        </w:rPr>
        <w:t>Impact:</w:t>
      </w:r>
      <w:r w:rsidRPr="00F37E03">
        <w:rPr>
          <w:rFonts w:asciiTheme="majorHAnsi" w:hAnsiTheme="majorHAnsi" w:cstheme="majorHAnsi"/>
        </w:rPr>
        <w:t xml:space="preserve"> Leakage of credentials/configuration if a user’s backup store is compromised.</w:t>
      </w:r>
    </w:p>
    <w:p w14:paraId="42DDD5B0" w14:textId="77777777" w:rsidR="00CE11DA" w:rsidRPr="00F37E03" w:rsidRDefault="00CE11DA" w:rsidP="00CE11DA">
      <w:pPr>
        <w:pStyle w:val="NormalWeb"/>
        <w:numPr>
          <w:ilvl w:val="0"/>
          <w:numId w:val="12"/>
        </w:numPr>
        <w:rPr>
          <w:rFonts w:asciiTheme="majorHAnsi" w:hAnsiTheme="majorHAnsi" w:cstheme="majorHAnsi"/>
        </w:rPr>
      </w:pPr>
      <w:r w:rsidRPr="00F37E03">
        <w:rPr>
          <w:rStyle w:val="Strong"/>
          <w:rFonts w:asciiTheme="majorHAnsi" w:hAnsiTheme="majorHAnsi" w:cstheme="majorHAnsi"/>
          <w:b w:val="0"/>
          <w:bCs w:val="0"/>
        </w:rPr>
        <w:t>Required remediation:</w:t>
      </w:r>
      <w:r w:rsidRPr="00F37E03">
        <w:rPr>
          <w:rFonts w:asciiTheme="majorHAnsi" w:hAnsiTheme="majorHAnsi" w:cstheme="majorHAnsi"/>
        </w:rPr>
        <w:t xml:space="preserve"> Set </w:t>
      </w:r>
      <w:proofErr w:type="gramStart"/>
      <w:r w:rsidRPr="00F37E03">
        <w:rPr>
          <w:rStyle w:val="HTMLCode"/>
          <w:rFonts w:asciiTheme="majorHAnsi" w:eastAsiaTheme="majorEastAsia" w:hAnsiTheme="majorHAnsi" w:cstheme="majorHAnsi"/>
          <w:sz w:val="24"/>
          <w:szCs w:val="24"/>
        </w:rPr>
        <w:t>android:allowBackup</w:t>
      </w:r>
      <w:proofErr w:type="gramEnd"/>
      <w:r w:rsidRPr="00F37E03">
        <w:rPr>
          <w:rStyle w:val="HTMLCode"/>
          <w:rFonts w:asciiTheme="majorHAnsi" w:eastAsiaTheme="majorEastAsia" w:hAnsiTheme="majorHAnsi" w:cstheme="majorHAnsi"/>
          <w:sz w:val="24"/>
          <w:szCs w:val="24"/>
        </w:rPr>
        <w:t>="false"</w:t>
      </w:r>
      <w:r w:rsidRPr="00F37E03">
        <w:rPr>
          <w:rFonts w:asciiTheme="majorHAnsi" w:hAnsiTheme="majorHAnsi" w:cstheme="majorHAnsi"/>
        </w:rPr>
        <w:t xml:space="preserve"> for sensitive apps, or implement encrypted/whitelisted backups with </w:t>
      </w:r>
      <w:r w:rsidRPr="00F37E03">
        <w:rPr>
          <w:rStyle w:val="HTMLCode"/>
          <w:rFonts w:asciiTheme="majorHAnsi" w:eastAsiaTheme="majorEastAsia" w:hAnsiTheme="majorHAnsi" w:cstheme="majorHAnsi"/>
          <w:sz w:val="24"/>
          <w:szCs w:val="24"/>
        </w:rPr>
        <w:t>fullBackupContent</w:t>
      </w:r>
      <w:r w:rsidRPr="00F37E03">
        <w:rPr>
          <w:rFonts w:asciiTheme="majorHAnsi" w:hAnsiTheme="majorHAnsi" w:cstheme="majorHAnsi"/>
        </w:rPr>
        <w:t>.</w:t>
      </w:r>
    </w:p>
    <w:p w14:paraId="535B8CEA" w14:textId="77777777" w:rsidR="00CE11DA" w:rsidRPr="00F37E03" w:rsidRDefault="00CE11DA" w:rsidP="00CE11DA">
      <w:pPr>
        <w:pStyle w:val="Heading3"/>
        <w:rPr>
          <w:rFonts w:cstheme="majorHAnsi"/>
          <w:b w:val="0"/>
          <w:bCs w:val="0"/>
          <w:sz w:val="24"/>
          <w:szCs w:val="24"/>
        </w:rPr>
      </w:pPr>
      <w:r w:rsidRPr="00F37E03">
        <w:rPr>
          <w:rFonts w:cstheme="majorHAnsi"/>
          <w:b w:val="0"/>
          <w:bCs w:val="0"/>
          <w:sz w:val="24"/>
          <w:szCs w:val="24"/>
        </w:rPr>
        <w:t xml:space="preserve">3.3 Sensitive information logged — </w:t>
      </w:r>
      <w:r w:rsidRPr="00F37E03">
        <w:rPr>
          <w:rStyle w:val="Strong"/>
          <w:rFonts w:cstheme="majorHAnsi"/>
          <w:sz w:val="24"/>
          <w:szCs w:val="24"/>
        </w:rPr>
        <w:t>Informational</w:t>
      </w:r>
    </w:p>
    <w:p w14:paraId="7A39CDE3" w14:textId="77777777" w:rsidR="00CE11DA" w:rsidRPr="00F37E03" w:rsidRDefault="00CE11DA" w:rsidP="00CE11DA">
      <w:pPr>
        <w:pStyle w:val="NormalWeb"/>
        <w:numPr>
          <w:ilvl w:val="0"/>
          <w:numId w:val="13"/>
        </w:numPr>
        <w:rPr>
          <w:rFonts w:asciiTheme="majorHAnsi" w:hAnsiTheme="majorHAnsi" w:cstheme="majorHAnsi"/>
        </w:rPr>
      </w:pPr>
      <w:r w:rsidRPr="00F37E03">
        <w:rPr>
          <w:rStyle w:val="Strong"/>
          <w:rFonts w:asciiTheme="majorHAnsi" w:hAnsiTheme="majorHAnsi" w:cstheme="majorHAnsi"/>
          <w:b w:val="0"/>
          <w:bCs w:val="0"/>
        </w:rPr>
        <w:t>Description:</w:t>
      </w:r>
      <w:r w:rsidRPr="00F37E03">
        <w:rPr>
          <w:rFonts w:asciiTheme="majorHAnsi" w:hAnsiTheme="majorHAnsi" w:cstheme="majorHAnsi"/>
        </w:rPr>
        <w:t xml:space="preserve"> Diagnostic logging appears to include sensitive values.</w:t>
      </w:r>
    </w:p>
    <w:p w14:paraId="169C785A" w14:textId="77777777" w:rsidR="00CE11DA" w:rsidRPr="00F37E03" w:rsidRDefault="00CE11DA" w:rsidP="00CE11DA">
      <w:pPr>
        <w:pStyle w:val="NormalWeb"/>
        <w:numPr>
          <w:ilvl w:val="0"/>
          <w:numId w:val="13"/>
        </w:numPr>
        <w:rPr>
          <w:rFonts w:asciiTheme="majorHAnsi" w:hAnsiTheme="majorHAnsi" w:cstheme="majorHAnsi"/>
        </w:rPr>
      </w:pPr>
      <w:r w:rsidRPr="00F37E03">
        <w:rPr>
          <w:rStyle w:val="Strong"/>
          <w:rFonts w:asciiTheme="majorHAnsi" w:hAnsiTheme="majorHAnsi" w:cstheme="majorHAnsi"/>
          <w:b w:val="0"/>
          <w:bCs w:val="0"/>
        </w:rPr>
        <w:t>Impact:</w:t>
      </w:r>
      <w:r w:rsidRPr="00F37E03">
        <w:rPr>
          <w:rFonts w:asciiTheme="majorHAnsi" w:hAnsiTheme="majorHAnsi" w:cstheme="majorHAnsi"/>
        </w:rPr>
        <w:t xml:space="preserve"> Possible disclosure via device logs or aggregated telemetry.</w:t>
      </w:r>
    </w:p>
    <w:p w14:paraId="0BC1C3FB" w14:textId="77777777" w:rsidR="00CE11DA" w:rsidRPr="00F37E03" w:rsidRDefault="00CE11DA" w:rsidP="00CE11DA">
      <w:pPr>
        <w:pStyle w:val="NormalWeb"/>
        <w:numPr>
          <w:ilvl w:val="0"/>
          <w:numId w:val="13"/>
        </w:numPr>
        <w:rPr>
          <w:rFonts w:asciiTheme="majorHAnsi" w:hAnsiTheme="majorHAnsi" w:cstheme="majorHAnsi"/>
        </w:rPr>
      </w:pPr>
      <w:r w:rsidRPr="00F37E03">
        <w:rPr>
          <w:rStyle w:val="Strong"/>
          <w:rFonts w:asciiTheme="majorHAnsi" w:hAnsiTheme="majorHAnsi" w:cstheme="majorHAnsi"/>
          <w:b w:val="0"/>
          <w:bCs w:val="0"/>
        </w:rPr>
        <w:t>Required remediation:</w:t>
      </w:r>
      <w:r w:rsidRPr="00F37E03">
        <w:rPr>
          <w:rFonts w:asciiTheme="majorHAnsi" w:hAnsiTheme="majorHAnsi" w:cstheme="majorHAnsi"/>
        </w:rPr>
        <w:t xml:space="preserve"> Remove or mask secrets, tokens, and user identifiers; centralize logging with secure sinks and retention policies.</w:t>
      </w:r>
    </w:p>
    <w:p w14:paraId="238818E7" w14:textId="77777777" w:rsidR="00CE11DA" w:rsidRPr="00F37E03" w:rsidRDefault="00CE11DA" w:rsidP="00CE11DA">
      <w:pPr>
        <w:pStyle w:val="Heading3"/>
        <w:rPr>
          <w:rFonts w:cstheme="majorHAnsi"/>
          <w:b w:val="0"/>
          <w:bCs w:val="0"/>
          <w:sz w:val="24"/>
          <w:szCs w:val="24"/>
        </w:rPr>
      </w:pPr>
      <w:r w:rsidRPr="00F37E03">
        <w:rPr>
          <w:rFonts w:cstheme="majorHAnsi"/>
          <w:b w:val="0"/>
          <w:bCs w:val="0"/>
          <w:sz w:val="24"/>
          <w:szCs w:val="24"/>
        </w:rPr>
        <w:t xml:space="preserve">3.4 Dangerous permission present — </w:t>
      </w:r>
      <w:r w:rsidRPr="00F37E03">
        <w:rPr>
          <w:rStyle w:val="Strong"/>
          <w:rFonts w:cstheme="majorHAnsi"/>
          <w:sz w:val="24"/>
          <w:szCs w:val="24"/>
        </w:rPr>
        <w:t>Hotspot</w:t>
      </w:r>
    </w:p>
    <w:p w14:paraId="3730098B" w14:textId="77777777" w:rsidR="00CE11DA" w:rsidRPr="00F37E03" w:rsidRDefault="00CE11DA" w:rsidP="00CE11DA">
      <w:pPr>
        <w:pStyle w:val="NormalWeb"/>
        <w:numPr>
          <w:ilvl w:val="0"/>
          <w:numId w:val="14"/>
        </w:numPr>
        <w:rPr>
          <w:rFonts w:asciiTheme="majorHAnsi" w:hAnsiTheme="majorHAnsi" w:cstheme="majorHAnsi"/>
        </w:rPr>
      </w:pPr>
      <w:r w:rsidRPr="00F37E03">
        <w:rPr>
          <w:rStyle w:val="Strong"/>
          <w:rFonts w:asciiTheme="majorHAnsi" w:hAnsiTheme="majorHAnsi" w:cstheme="majorHAnsi"/>
          <w:b w:val="0"/>
          <w:bCs w:val="0"/>
        </w:rPr>
        <w:t>Description:</w:t>
      </w:r>
      <w:r w:rsidRPr="00F37E03">
        <w:rPr>
          <w:rFonts w:asciiTheme="majorHAnsi" w:hAnsiTheme="majorHAnsi" w:cstheme="majorHAnsi"/>
        </w:rPr>
        <w:t xml:space="preserve"> The app requests at least one permission classified as dangerous.</w:t>
      </w:r>
    </w:p>
    <w:p w14:paraId="48EAF91B" w14:textId="77777777" w:rsidR="00CE11DA" w:rsidRPr="00F37E03" w:rsidRDefault="00CE11DA" w:rsidP="00CE11DA">
      <w:pPr>
        <w:pStyle w:val="NormalWeb"/>
        <w:numPr>
          <w:ilvl w:val="0"/>
          <w:numId w:val="14"/>
        </w:numPr>
        <w:rPr>
          <w:rFonts w:asciiTheme="majorHAnsi" w:hAnsiTheme="majorHAnsi" w:cstheme="majorHAnsi"/>
        </w:rPr>
      </w:pPr>
      <w:r w:rsidRPr="00F37E03">
        <w:rPr>
          <w:rStyle w:val="Strong"/>
          <w:rFonts w:asciiTheme="majorHAnsi" w:hAnsiTheme="majorHAnsi" w:cstheme="majorHAnsi"/>
          <w:b w:val="0"/>
          <w:bCs w:val="0"/>
        </w:rPr>
        <w:t>Impact:</w:t>
      </w:r>
      <w:r w:rsidRPr="00F37E03">
        <w:rPr>
          <w:rFonts w:asciiTheme="majorHAnsi" w:hAnsiTheme="majorHAnsi" w:cstheme="majorHAnsi"/>
        </w:rPr>
        <w:t xml:space="preserve"> Broader attack surface and potential abuse if not strictly needed.</w:t>
      </w:r>
    </w:p>
    <w:p w14:paraId="796351F4" w14:textId="77777777" w:rsidR="00CE11DA" w:rsidRPr="00F37E03" w:rsidRDefault="00CE11DA" w:rsidP="00CE11DA">
      <w:pPr>
        <w:pStyle w:val="NormalWeb"/>
        <w:numPr>
          <w:ilvl w:val="0"/>
          <w:numId w:val="14"/>
        </w:numPr>
        <w:rPr>
          <w:rFonts w:asciiTheme="majorHAnsi" w:hAnsiTheme="majorHAnsi" w:cstheme="majorHAnsi"/>
        </w:rPr>
      </w:pPr>
      <w:r w:rsidRPr="00F37E03">
        <w:rPr>
          <w:rStyle w:val="Strong"/>
          <w:rFonts w:asciiTheme="majorHAnsi" w:hAnsiTheme="majorHAnsi" w:cstheme="majorHAnsi"/>
          <w:b w:val="0"/>
          <w:bCs w:val="0"/>
        </w:rPr>
        <w:t>Required remediation:</w:t>
      </w:r>
      <w:r w:rsidRPr="00F37E03">
        <w:rPr>
          <w:rFonts w:asciiTheme="majorHAnsi" w:hAnsiTheme="majorHAnsi" w:cstheme="majorHAnsi"/>
        </w:rPr>
        <w:t xml:space="preserve"> Conduct a permission audit, follow least-privilege, and justify each dangerous permission in the design record.</w:t>
      </w:r>
    </w:p>
    <w:p w14:paraId="5420749B" w14:textId="77777777" w:rsidR="002630F9" w:rsidRPr="00F37E03" w:rsidRDefault="003A7F87">
      <w:pPr>
        <w:pStyle w:val="Heading2"/>
        <w:rPr>
          <w:rFonts w:cstheme="majorHAnsi"/>
          <w:b w:val="0"/>
          <w:bCs w:val="0"/>
          <w:sz w:val="24"/>
          <w:szCs w:val="24"/>
        </w:rPr>
      </w:pPr>
      <w:r w:rsidRPr="00F37E03">
        <w:rPr>
          <w:rFonts w:cstheme="majorHAnsi"/>
          <w:b w:val="0"/>
          <w:bCs w:val="0"/>
          <w:sz w:val="24"/>
          <w:szCs w:val="24"/>
        </w:rPr>
        <w:t>Prioritized Action Plan (30/60/90 day)</w:t>
      </w:r>
    </w:p>
    <w:tbl>
      <w:tblPr>
        <w:tblStyle w:val="PlainTable5"/>
        <w:tblW w:w="0" w:type="auto"/>
        <w:tblLook w:val="04A0" w:firstRow="1" w:lastRow="0" w:firstColumn="1" w:lastColumn="0" w:noHBand="0" w:noVBand="1"/>
      </w:tblPr>
      <w:tblGrid>
        <w:gridCol w:w="2880"/>
        <w:gridCol w:w="2880"/>
        <w:gridCol w:w="2880"/>
      </w:tblGrid>
      <w:tr w:rsidR="002630F9" w:rsidRPr="00F37E03" w14:paraId="795EF632" w14:textId="77777777" w:rsidTr="00B15B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0" w:type="dxa"/>
          </w:tcPr>
          <w:p w14:paraId="7C263A0E" w14:textId="77777777" w:rsidR="002630F9" w:rsidRPr="00F37E03" w:rsidRDefault="003A7F87">
            <w:pPr>
              <w:rPr>
                <w:rFonts w:cstheme="majorHAnsi"/>
                <w:sz w:val="24"/>
                <w:szCs w:val="24"/>
              </w:rPr>
            </w:pPr>
            <w:r w:rsidRPr="00F37E03">
              <w:rPr>
                <w:rFonts w:cstheme="majorHAnsi"/>
                <w:sz w:val="24"/>
                <w:szCs w:val="24"/>
              </w:rPr>
              <w:t>Timeline</w:t>
            </w:r>
          </w:p>
        </w:tc>
        <w:tc>
          <w:tcPr>
            <w:tcW w:w="2880" w:type="dxa"/>
          </w:tcPr>
          <w:p w14:paraId="618E2837" w14:textId="77777777" w:rsidR="002630F9" w:rsidRPr="00F37E03" w:rsidRDefault="003A7F87">
            <w:pPr>
              <w:cnfStyle w:val="100000000000" w:firstRow="1" w:lastRow="0" w:firstColumn="0" w:lastColumn="0" w:oddVBand="0" w:evenVBand="0" w:oddHBand="0" w:evenHBand="0" w:firstRowFirstColumn="0" w:firstRowLastColumn="0" w:lastRowFirstColumn="0" w:lastRowLastColumn="0"/>
              <w:rPr>
                <w:rFonts w:cstheme="majorHAnsi"/>
                <w:sz w:val="24"/>
                <w:szCs w:val="24"/>
              </w:rPr>
            </w:pPr>
            <w:r w:rsidRPr="00F37E03">
              <w:rPr>
                <w:rFonts w:cstheme="majorHAnsi"/>
                <w:sz w:val="24"/>
                <w:szCs w:val="24"/>
              </w:rPr>
              <w:t>Priority</w:t>
            </w:r>
          </w:p>
        </w:tc>
        <w:tc>
          <w:tcPr>
            <w:tcW w:w="2880" w:type="dxa"/>
          </w:tcPr>
          <w:p w14:paraId="25A9AD02" w14:textId="77777777" w:rsidR="002630F9" w:rsidRPr="00F37E03" w:rsidRDefault="003A7F87">
            <w:pPr>
              <w:cnfStyle w:val="100000000000" w:firstRow="1" w:lastRow="0" w:firstColumn="0" w:lastColumn="0" w:oddVBand="0" w:evenVBand="0" w:oddHBand="0" w:evenHBand="0" w:firstRowFirstColumn="0" w:firstRowLastColumn="0" w:lastRowFirstColumn="0" w:lastRowLastColumn="0"/>
              <w:rPr>
                <w:rFonts w:cstheme="majorHAnsi"/>
                <w:sz w:val="24"/>
                <w:szCs w:val="24"/>
              </w:rPr>
            </w:pPr>
            <w:r w:rsidRPr="00F37E03">
              <w:rPr>
                <w:rFonts w:cstheme="majorHAnsi"/>
                <w:sz w:val="24"/>
                <w:szCs w:val="24"/>
              </w:rPr>
              <w:t>Tasks</w:t>
            </w:r>
          </w:p>
        </w:tc>
      </w:tr>
      <w:tr w:rsidR="002630F9" w:rsidRPr="00F37E03" w14:paraId="74138BD7" w14:textId="77777777" w:rsidTr="00B15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B17DF83" w14:textId="77777777" w:rsidR="002630F9" w:rsidRPr="00F37E03" w:rsidRDefault="003A7F87">
            <w:pPr>
              <w:rPr>
                <w:rFonts w:cstheme="majorHAnsi"/>
                <w:sz w:val="24"/>
                <w:szCs w:val="24"/>
              </w:rPr>
            </w:pPr>
            <w:r w:rsidRPr="00F37E03">
              <w:rPr>
                <w:rFonts w:cstheme="majorHAnsi"/>
                <w:sz w:val="24"/>
                <w:szCs w:val="24"/>
              </w:rPr>
              <w:t>0–30 days</w:t>
            </w:r>
          </w:p>
        </w:tc>
        <w:tc>
          <w:tcPr>
            <w:tcW w:w="2880" w:type="dxa"/>
          </w:tcPr>
          <w:p w14:paraId="6DE68E76" w14:textId="77777777" w:rsidR="002630F9" w:rsidRPr="00F37E03" w:rsidRDefault="003A7F8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F37E03">
              <w:rPr>
                <w:rFonts w:asciiTheme="majorHAnsi" w:hAnsiTheme="majorHAnsi" w:cstheme="majorHAnsi"/>
                <w:sz w:val="24"/>
                <w:szCs w:val="24"/>
              </w:rPr>
              <w:t>Critical</w:t>
            </w:r>
          </w:p>
        </w:tc>
        <w:tc>
          <w:tcPr>
            <w:tcW w:w="2880" w:type="dxa"/>
          </w:tcPr>
          <w:p w14:paraId="40F437F5" w14:textId="77777777" w:rsidR="002630F9" w:rsidRPr="00F37E03" w:rsidRDefault="003A7F8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F37E03">
              <w:rPr>
                <w:rFonts w:asciiTheme="majorHAnsi" w:hAnsiTheme="majorHAnsi" w:cstheme="majorHAnsi"/>
                <w:sz w:val="24"/>
                <w:szCs w:val="24"/>
              </w:rPr>
              <w:t>Patch StrandHogg activities; re-scan before release</w:t>
            </w:r>
          </w:p>
        </w:tc>
      </w:tr>
      <w:tr w:rsidR="002630F9" w:rsidRPr="00F37E03" w14:paraId="451A35F9" w14:textId="77777777" w:rsidTr="00B15B92">
        <w:tc>
          <w:tcPr>
            <w:cnfStyle w:val="001000000000" w:firstRow="0" w:lastRow="0" w:firstColumn="1" w:lastColumn="0" w:oddVBand="0" w:evenVBand="0" w:oddHBand="0" w:evenHBand="0" w:firstRowFirstColumn="0" w:firstRowLastColumn="0" w:lastRowFirstColumn="0" w:lastRowLastColumn="0"/>
            <w:tcW w:w="2880" w:type="dxa"/>
          </w:tcPr>
          <w:p w14:paraId="2CE8AF24" w14:textId="77777777" w:rsidR="002630F9" w:rsidRPr="00F37E03" w:rsidRDefault="003A7F87">
            <w:pPr>
              <w:rPr>
                <w:rFonts w:cstheme="majorHAnsi"/>
                <w:sz w:val="24"/>
                <w:szCs w:val="24"/>
              </w:rPr>
            </w:pPr>
            <w:r w:rsidRPr="00F37E03">
              <w:rPr>
                <w:rFonts w:cstheme="majorHAnsi"/>
                <w:sz w:val="24"/>
                <w:szCs w:val="24"/>
              </w:rPr>
              <w:t>30–60 days</w:t>
            </w:r>
          </w:p>
        </w:tc>
        <w:tc>
          <w:tcPr>
            <w:tcW w:w="2880" w:type="dxa"/>
          </w:tcPr>
          <w:p w14:paraId="7593D19D" w14:textId="77777777" w:rsidR="002630F9" w:rsidRPr="00F37E03" w:rsidRDefault="003A7F8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F37E03">
              <w:rPr>
                <w:rFonts w:asciiTheme="majorHAnsi" w:hAnsiTheme="majorHAnsi" w:cstheme="majorHAnsi"/>
                <w:sz w:val="24"/>
                <w:szCs w:val="24"/>
              </w:rPr>
              <w:t>High</w:t>
            </w:r>
          </w:p>
        </w:tc>
        <w:tc>
          <w:tcPr>
            <w:tcW w:w="2880" w:type="dxa"/>
          </w:tcPr>
          <w:p w14:paraId="42DD768F" w14:textId="77777777" w:rsidR="002630F9" w:rsidRPr="00F37E03" w:rsidRDefault="003A7F8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F37E03">
              <w:rPr>
                <w:rFonts w:asciiTheme="majorHAnsi" w:hAnsiTheme="majorHAnsi" w:cstheme="majorHAnsi"/>
                <w:sz w:val="24"/>
                <w:szCs w:val="24"/>
              </w:rPr>
              <w:t>Disable backups; review logs; reduce permissions</w:t>
            </w:r>
          </w:p>
        </w:tc>
      </w:tr>
      <w:tr w:rsidR="002630F9" w:rsidRPr="00F37E03" w14:paraId="35D72651" w14:textId="77777777" w:rsidTr="00B15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19956C1F" w14:textId="77777777" w:rsidR="002630F9" w:rsidRPr="00F37E03" w:rsidRDefault="003A7F87">
            <w:pPr>
              <w:rPr>
                <w:rFonts w:cstheme="majorHAnsi"/>
                <w:sz w:val="24"/>
                <w:szCs w:val="24"/>
              </w:rPr>
            </w:pPr>
            <w:r w:rsidRPr="00F37E03">
              <w:rPr>
                <w:rFonts w:cstheme="majorHAnsi"/>
                <w:sz w:val="24"/>
                <w:szCs w:val="24"/>
              </w:rPr>
              <w:t>60–90 days</w:t>
            </w:r>
          </w:p>
        </w:tc>
        <w:tc>
          <w:tcPr>
            <w:tcW w:w="2880" w:type="dxa"/>
          </w:tcPr>
          <w:p w14:paraId="1461B2DD" w14:textId="77777777" w:rsidR="002630F9" w:rsidRPr="00F37E03" w:rsidRDefault="003A7F8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F37E03">
              <w:rPr>
                <w:rFonts w:asciiTheme="majorHAnsi" w:hAnsiTheme="majorHAnsi" w:cstheme="majorHAnsi"/>
                <w:sz w:val="24"/>
                <w:szCs w:val="24"/>
              </w:rPr>
              <w:t>Medium</w:t>
            </w:r>
          </w:p>
        </w:tc>
        <w:tc>
          <w:tcPr>
            <w:tcW w:w="2880" w:type="dxa"/>
          </w:tcPr>
          <w:p w14:paraId="03177459" w14:textId="77777777" w:rsidR="002630F9" w:rsidRPr="00F37E03" w:rsidRDefault="003A7F8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F37E03">
              <w:rPr>
                <w:rFonts w:asciiTheme="majorHAnsi" w:hAnsiTheme="majorHAnsi" w:cstheme="majorHAnsi"/>
                <w:sz w:val="24"/>
                <w:szCs w:val="24"/>
              </w:rPr>
              <w:t>Integrate MobSF into CI/CD; scheduled scans; developer training</w:t>
            </w:r>
          </w:p>
        </w:tc>
      </w:tr>
    </w:tbl>
    <w:p w14:paraId="55BE171A" w14:textId="1AFCC5CD" w:rsidR="002630F9" w:rsidRPr="00F37E03" w:rsidRDefault="002630F9">
      <w:pPr>
        <w:rPr>
          <w:rFonts w:asciiTheme="majorHAnsi" w:hAnsiTheme="majorHAnsi" w:cstheme="majorHAnsi"/>
          <w:sz w:val="24"/>
          <w:szCs w:val="24"/>
        </w:rPr>
      </w:pPr>
    </w:p>
    <w:p w14:paraId="433363A8" w14:textId="77777777" w:rsidR="00F37E03" w:rsidRPr="00F37E03" w:rsidRDefault="00F37E03" w:rsidP="00F37E03">
      <w:pPr>
        <w:pStyle w:val="Heading2"/>
        <w:rPr>
          <w:rFonts w:cstheme="majorHAnsi"/>
          <w:b w:val="0"/>
          <w:bCs w:val="0"/>
          <w:sz w:val="24"/>
          <w:szCs w:val="24"/>
        </w:rPr>
      </w:pPr>
      <w:r w:rsidRPr="00F37E03">
        <w:rPr>
          <w:rFonts w:cstheme="majorHAnsi"/>
          <w:b w:val="0"/>
          <w:bCs w:val="0"/>
          <w:sz w:val="24"/>
          <w:szCs w:val="24"/>
        </w:rPr>
        <w:t>4) Tool evaluation</w:t>
      </w:r>
    </w:p>
    <w:p w14:paraId="25830CB5" w14:textId="77777777" w:rsidR="00F37E03" w:rsidRPr="00F37E03" w:rsidRDefault="00F37E03" w:rsidP="00F37E03">
      <w:pPr>
        <w:pStyle w:val="Heading3"/>
        <w:rPr>
          <w:rFonts w:cstheme="majorHAnsi"/>
          <w:b w:val="0"/>
          <w:bCs w:val="0"/>
          <w:sz w:val="24"/>
          <w:szCs w:val="24"/>
        </w:rPr>
      </w:pPr>
      <w:r w:rsidRPr="00F37E03">
        <w:rPr>
          <w:rFonts w:cstheme="majorHAnsi"/>
          <w:b w:val="0"/>
          <w:bCs w:val="0"/>
          <w:sz w:val="24"/>
          <w:szCs w:val="24"/>
        </w:rPr>
        <w:t>Strengths</w:t>
      </w:r>
    </w:p>
    <w:p w14:paraId="2F8B4C14" w14:textId="77777777" w:rsidR="00F37E03" w:rsidRPr="00F37E03" w:rsidRDefault="00F37E03" w:rsidP="00F37E03">
      <w:pPr>
        <w:pStyle w:val="NormalWeb"/>
        <w:numPr>
          <w:ilvl w:val="0"/>
          <w:numId w:val="15"/>
        </w:numPr>
        <w:rPr>
          <w:rFonts w:asciiTheme="majorHAnsi" w:hAnsiTheme="majorHAnsi" w:cstheme="majorHAnsi"/>
        </w:rPr>
      </w:pPr>
      <w:r w:rsidRPr="00F37E03">
        <w:rPr>
          <w:rFonts w:asciiTheme="majorHAnsi" w:hAnsiTheme="majorHAnsi" w:cstheme="majorHAnsi"/>
        </w:rPr>
        <w:t>Clear, actionable reports with risk scoring suitable for non-security stakeholders.</w:t>
      </w:r>
    </w:p>
    <w:p w14:paraId="0DF26A51" w14:textId="77777777" w:rsidR="00F37E03" w:rsidRPr="00F37E03" w:rsidRDefault="00F37E03" w:rsidP="00F37E03">
      <w:pPr>
        <w:pStyle w:val="NormalWeb"/>
        <w:numPr>
          <w:ilvl w:val="0"/>
          <w:numId w:val="15"/>
        </w:numPr>
        <w:rPr>
          <w:rFonts w:asciiTheme="majorHAnsi" w:hAnsiTheme="majorHAnsi" w:cstheme="majorHAnsi"/>
        </w:rPr>
      </w:pPr>
      <w:r w:rsidRPr="00F37E03">
        <w:rPr>
          <w:rFonts w:asciiTheme="majorHAnsi" w:hAnsiTheme="majorHAnsi" w:cstheme="majorHAnsi"/>
        </w:rPr>
        <w:t xml:space="preserve">Strong </w:t>
      </w:r>
      <w:r w:rsidRPr="00F37E03">
        <w:rPr>
          <w:rStyle w:val="Strong"/>
          <w:rFonts w:asciiTheme="majorHAnsi" w:hAnsiTheme="majorHAnsi" w:cstheme="majorHAnsi"/>
          <w:b w:val="0"/>
          <w:bCs w:val="0"/>
        </w:rPr>
        <w:t>Android-specific</w:t>
      </w:r>
      <w:r w:rsidRPr="00F37E03">
        <w:rPr>
          <w:rFonts w:asciiTheme="majorHAnsi" w:hAnsiTheme="majorHAnsi" w:cstheme="majorHAnsi"/>
        </w:rPr>
        <w:t xml:space="preserve"> checks (e.g., </w:t>
      </w:r>
      <w:proofErr w:type="spellStart"/>
      <w:r w:rsidRPr="00F37E03">
        <w:rPr>
          <w:rFonts w:asciiTheme="majorHAnsi" w:hAnsiTheme="majorHAnsi" w:cstheme="majorHAnsi"/>
        </w:rPr>
        <w:t>StrandHogg</w:t>
      </w:r>
      <w:proofErr w:type="spellEnd"/>
      <w:r w:rsidRPr="00F37E03">
        <w:rPr>
          <w:rFonts w:asciiTheme="majorHAnsi" w:hAnsiTheme="majorHAnsi" w:cstheme="majorHAnsi"/>
        </w:rPr>
        <w:t xml:space="preserve"> patterns, manifest hardening).</w:t>
      </w:r>
    </w:p>
    <w:p w14:paraId="27E5711B" w14:textId="77777777" w:rsidR="00F37E03" w:rsidRPr="00F37E03" w:rsidRDefault="00F37E03" w:rsidP="00F37E03">
      <w:pPr>
        <w:pStyle w:val="NormalWeb"/>
        <w:numPr>
          <w:ilvl w:val="0"/>
          <w:numId w:val="15"/>
        </w:numPr>
        <w:rPr>
          <w:rFonts w:asciiTheme="majorHAnsi" w:hAnsiTheme="majorHAnsi" w:cstheme="majorHAnsi"/>
        </w:rPr>
      </w:pPr>
      <w:r w:rsidRPr="00F37E03">
        <w:rPr>
          <w:rFonts w:asciiTheme="majorHAnsi" w:hAnsiTheme="majorHAnsi" w:cstheme="majorHAnsi"/>
        </w:rPr>
        <w:t xml:space="preserve">Simple </w:t>
      </w:r>
      <w:r w:rsidRPr="00F37E03">
        <w:rPr>
          <w:rStyle w:val="Strong"/>
          <w:rFonts w:asciiTheme="majorHAnsi" w:hAnsiTheme="majorHAnsi" w:cstheme="majorHAnsi"/>
          <w:b w:val="0"/>
          <w:bCs w:val="0"/>
        </w:rPr>
        <w:t>web UI</w:t>
      </w:r>
      <w:r w:rsidRPr="00F37E03">
        <w:rPr>
          <w:rFonts w:asciiTheme="majorHAnsi" w:hAnsiTheme="majorHAnsi" w:cstheme="majorHAnsi"/>
        </w:rPr>
        <w:t xml:space="preserve"> for ad-hoc review and a </w:t>
      </w:r>
      <w:r w:rsidRPr="00F37E03">
        <w:rPr>
          <w:rStyle w:val="Strong"/>
          <w:rFonts w:asciiTheme="majorHAnsi" w:hAnsiTheme="majorHAnsi" w:cstheme="majorHAnsi"/>
          <w:b w:val="0"/>
          <w:bCs w:val="0"/>
        </w:rPr>
        <w:t>REST API</w:t>
      </w:r>
      <w:r w:rsidRPr="00F37E03">
        <w:rPr>
          <w:rFonts w:asciiTheme="majorHAnsi" w:hAnsiTheme="majorHAnsi" w:cstheme="majorHAnsi"/>
        </w:rPr>
        <w:t xml:space="preserve"> for automation.</w:t>
      </w:r>
    </w:p>
    <w:p w14:paraId="2830DDD2" w14:textId="77777777" w:rsidR="00F37E03" w:rsidRPr="00F37E03" w:rsidRDefault="00F37E03" w:rsidP="00F37E03">
      <w:pPr>
        <w:pStyle w:val="NormalWeb"/>
        <w:numPr>
          <w:ilvl w:val="0"/>
          <w:numId w:val="15"/>
        </w:numPr>
        <w:rPr>
          <w:rFonts w:asciiTheme="majorHAnsi" w:hAnsiTheme="majorHAnsi" w:cstheme="majorHAnsi"/>
        </w:rPr>
      </w:pPr>
      <w:r w:rsidRPr="00F37E03">
        <w:rPr>
          <w:rFonts w:asciiTheme="majorHAnsi" w:hAnsiTheme="majorHAnsi" w:cstheme="majorHAnsi"/>
        </w:rPr>
        <w:lastRenderedPageBreak/>
        <w:t xml:space="preserve">Export to </w:t>
      </w:r>
      <w:r w:rsidRPr="00F37E03">
        <w:rPr>
          <w:rStyle w:val="Strong"/>
          <w:rFonts w:asciiTheme="majorHAnsi" w:hAnsiTheme="majorHAnsi" w:cstheme="majorHAnsi"/>
          <w:b w:val="0"/>
          <w:bCs w:val="0"/>
        </w:rPr>
        <w:t>PDF/JSON</w:t>
      </w:r>
      <w:r w:rsidRPr="00F37E03">
        <w:rPr>
          <w:rFonts w:asciiTheme="majorHAnsi" w:hAnsiTheme="majorHAnsi" w:cstheme="majorHAnsi"/>
        </w:rPr>
        <w:t xml:space="preserve"> supports audit evidence and change-control packs.</w:t>
      </w:r>
    </w:p>
    <w:p w14:paraId="75BA7FED" w14:textId="77777777" w:rsidR="00F37E03" w:rsidRPr="00F37E03" w:rsidRDefault="00F37E03" w:rsidP="00F37E03">
      <w:pPr>
        <w:pStyle w:val="Heading3"/>
        <w:rPr>
          <w:rFonts w:cstheme="majorHAnsi"/>
          <w:b w:val="0"/>
          <w:bCs w:val="0"/>
          <w:sz w:val="24"/>
          <w:szCs w:val="24"/>
        </w:rPr>
      </w:pPr>
      <w:r w:rsidRPr="00F37E03">
        <w:rPr>
          <w:rFonts w:cstheme="majorHAnsi"/>
          <w:b w:val="0"/>
          <w:bCs w:val="0"/>
          <w:sz w:val="24"/>
          <w:szCs w:val="24"/>
        </w:rPr>
        <w:t>Limitations / Considerations</w:t>
      </w:r>
    </w:p>
    <w:p w14:paraId="0ECAA19C" w14:textId="77777777" w:rsidR="00F37E03" w:rsidRPr="00F37E03" w:rsidRDefault="00F37E03" w:rsidP="00F37E03">
      <w:pPr>
        <w:pStyle w:val="NormalWeb"/>
        <w:numPr>
          <w:ilvl w:val="0"/>
          <w:numId w:val="16"/>
        </w:numPr>
        <w:rPr>
          <w:rFonts w:asciiTheme="majorHAnsi" w:hAnsiTheme="majorHAnsi" w:cstheme="majorHAnsi"/>
        </w:rPr>
      </w:pPr>
      <w:r w:rsidRPr="00F37E03">
        <w:rPr>
          <w:rFonts w:asciiTheme="majorHAnsi" w:hAnsiTheme="majorHAnsi" w:cstheme="majorHAnsi"/>
        </w:rPr>
        <w:t xml:space="preserve">Heavily </w:t>
      </w:r>
      <w:proofErr w:type="gramStart"/>
      <w:r w:rsidRPr="00F37E03">
        <w:rPr>
          <w:rStyle w:val="Strong"/>
          <w:rFonts w:asciiTheme="majorHAnsi" w:hAnsiTheme="majorHAnsi" w:cstheme="majorHAnsi"/>
          <w:b w:val="0"/>
          <w:bCs w:val="0"/>
        </w:rPr>
        <w:t>static-analysis</w:t>
      </w:r>
      <w:proofErr w:type="gramEnd"/>
      <w:r w:rsidRPr="00F37E03">
        <w:rPr>
          <w:rFonts w:asciiTheme="majorHAnsi" w:hAnsiTheme="majorHAnsi" w:cstheme="majorHAnsi"/>
        </w:rPr>
        <w:t xml:space="preserve"> focused; some issues only surface at runtime.</w:t>
      </w:r>
    </w:p>
    <w:p w14:paraId="0EA6908D" w14:textId="77777777" w:rsidR="00F37E03" w:rsidRPr="00F37E03" w:rsidRDefault="00F37E03" w:rsidP="00F37E03">
      <w:pPr>
        <w:pStyle w:val="NormalWeb"/>
        <w:numPr>
          <w:ilvl w:val="0"/>
          <w:numId w:val="16"/>
        </w:numPr>
        <w:rPr>
          <w:rFonts w:asciiTheme="majorHAnsi" w:hAnsiTheme="majorHAnsi" w:cstheme="majorHAnsi"/>
        </w:rPr>
      </w:pPr>
      <w:r w:rsidRPr="00F37E03">
        <w:rPr>
          <w:rFonts w:asciiTheme="majorHAnsi" w:hAnsiTheme="majorHAnsi" w:cstheme="majorHAnsi"/>
        </w:rPr>
        <w:t xml:space="preserve">Findings may include </w:t>
      </w:r>
      <w:r w:rsidRPr="00F37E03">
        <w:rPr>
          <w:rStyle w:val="Strong"/>
          <w:rFonts w:asciiTheme="majorHAnsi" w:hAnsiTheme="majorHAnsi" w:cstheme="majorHAnsi"/>
          <w:b w:val="0"/>
          <w:bCs w:val="0"/>
        </w:rPr>
        <w:t>false positives</w:t>
      </w:r>
      <w:r w:rsidRPr="00F37E03">
        <w:rPr>
          <w:rFonts w:asciiTheme="majorHAnsi" w:hAnsiTheme="majorHAnsi" w:cstheme="majorHAnsi"/>
        </w:rPr>
        <w:t>; requires triage and developer context.</w:t>
      </w:r>
    </w:p>
    <w:p w14:paraId="27043183" w14:textId="77777777" w:rsidR="00F37E03" w:rsidRPr="00F37E03" w:rsidRDefault="00F37E03" w:rsidP="00F37E03">
      <w:pPr>
        <w:pStyle w:val="NormalWeb"/>
        <w:numPr>
          <w:ilvl w:val="0"/>
          <w:numId w:val="16"/>
        </w:numPr>
        <w:rPr>
          <w:rFonts w:asciiTheme="majorHAnsi" w:hAnsiTheme="majorHAnsi" w:cstheme="majorHAnsi"/>
        </w:rPr>
      </w:pPr>
      <w:r w:rsidRPr="00F37E03">
        <w:rPr>
          <w:rFonts w:asciiTheme="majorHAnsi" w:hAnsiTheme="majorHAnsi" w:cstheme="majorHAnsi"/>
        </w:rPr>
        <w:t>Effective use presumes basic mobile security knowledge and secure-coding standards.</w:t>
      </w:r>
    </w:p>
    <w:p w14:paraId="66EC4295" w14:textId="77777777" w:rsidR="00F37E03" w:rsidRPr="00F37E03" w:rsidRDefault="00F37E03" w:rsidP="00F37E03">
      <w:pPr>
        <w:pStyle w:val="NormalWeb"/>
        <w:rPr>
          <w:rFonts w:asciiTheme="majorHAnsi" w:hAnsiTheme="majorHAnsi" w:cstheme="majorHAnsi"/>
        </w:rPr>
      </w:pPr>
      <w:r w:rsidRPr="00F37E03">
        <w:rPr>
          <w:rStyle w:val="Strong"/>
          <w:rFonts w:asciiTheme="majorHAnsi" w:hAnsiTheme="majorHAnsi" w:cstheme="majorHAnsi"/>
          <w:b w:val="0"/>
          <w:bCs w:val="0"/>
        </w:rPr>
        <w:t>Conclusion on the tool:</w:t>
      </w:r>
      <w:r w:rsidRPr="00F37E03">
        <w:rPr>
          <w:rFonts w:asciiTheme="majorHAnsi" w:hAnsiTheme="majorHAnsi" w:cstheme="majorHAnsi"/>
        </w:rPr>
        <w:t xml:space="preserve"> MobSF is suitable as a </w:t>
      </w:r>
      <w:r w:rsidRPr="00F37E03">
        <w:rPr>
          <w:rStyle w:val="Strong"/>
          <w:rFonts w:asciiTheme="majorHAnsi" w:hAnsiTheme="majorHAnsi" w:cstheme="majorHAnsi"/>
          <w:b w:val="0"/>
          <w:bCs w:val="0"/>
        </w:rPr>
        <w:t>first-line automated control</w:t>
      </w:r>
      <w:r w:rsidRPr="00F37E03">
        <w:rPr>
          <w:rFonts w:asciiTheme="majorHAnsi" w:hAnsiTheme="majorHAnsi" w:cstheme="majorHAnsi"/>
        </w:rPr>
        <w:t>. It should complement, not replace, manual secure-code review and penetration testing.</w:t>
      </w:r>
    </w:p>
    <w:p w14:paraId="6E3D00D8" w14:textId="44E76823" w:rsidR="00F37E03" w:rsidRPr="00F37E03" w:rsidRDefault="00F37E03">
      <w:pPr>
        <w:rPr>
          <w:rFonts w:asciiTheme="majorHAnsi" w:hAnsiTheme="majorHAnsi" w:cstheme="majorHAnsi"/>
          <w:sz w:val="24"/>
          <w:szCs w:val="24"/>
        </w:rPr>
      </w:pPr>
    </w:p>
    <w:p w14:paraId="46D6A21A" w14:textId="77777777" w:rsidR="00F37E03" w:rsidRPr="00F37E03" w:rsidRDefault="00F37E03" w:rsidP="00F37E03">
      <w:pPr>
        <w:pStyle w:val="Heading2"/>
        <w:rPr>
          <w:rFonts w:cstheme="majorHAnsi"/>
          <w:b w:val="0"/>
          <w:bCs w:val="0"/>
          <w:sz w:val="24"/>
          <w:szCs w:val="24"/>
        </w:rPr>
      </w:pPr>
      <w:r w:rsidRPr="00F37E03">
        <w:rPr>
          <w:rFonts w:cstheme="majorHAnsi"/>
          <w:b w:val="0"/>
          <w:bCs w:val="0"/>
          <w:sz w:val="24"/>
          <w:szCs w:val="24"/>
        </w:rPr>
        <w:t>5) Deployment &amp; usage guidance</w:t>
      </w:r>
    </w:p>
    <w:p w14:paraId="3315A739" w14:textId="77777777" w:rsidR="00F37E03" w:rsidRPr="00F37E03" w:rsidRDefault="00F37E03" w:rsidP="00F37E03">
      <w:pPr>
        <w:pStyle w:val="Heading3"/>
        <w:rPr>
          <w:rFonts w:cstheme="majorHAnsi"/>
          <w:b w:val="0"/>
          <w:bCs w:val="0"/>
          <w:sz w:val="24"/>
          <w:szCs w:val="24"/>
        </w:rPr>
      </w:pPr>
      <w:r w:rsidRPr="00F37E03">
        <w:rPr>
          <w:rFonts w:cstheme="majorHAnsi"/>
          <w:b w:val="0"/>
          <w:bCs w:val="0"/>
          <w:sz w:val="24"/>
          <w:szCs w:val="24"/>
        </w:rPr>
        <w:t>5.1 Recommended deployment (Docker)</w:t>
      </w:r>
    </w:p>
    <w:p w14:paraId="7C1F4CED" w14:textId="77777777" w:rsidR="00F37E03" w:rsidRPr="00F37E03" w:rsidRDefault="00F37E03" w:rsidP="00F37E03">
      <w:pPr>
        <w:rPr>
          <w:rFonts w:asciiTheme="majorHAnsi" w:hAnsiTheme="majorHAnsi" w:cstheme="majorHAnsi"/>
          <w:sz w:val="24"/>
          <w:szCs w:val="24"/>
        </w:rPr>
      </w:pPr>
      <w:r w:rsidRPr="00F37E03">
        <w:rPr>
          <w:rFonts w:asciiTheme="majorHAnsi" w:hAnsiTheme="majorHAnsi" w:cstheme="majorHAnsi"/>
          <w:sz w:val="24"/>
          <w:szCs w:val="24"/>
        </w:rPr>
        <w:t xml:space="preserve">docker pull </w:t>
      </w:r>
      <w:proofErr w:type="spellStart"/>
      <w:r w:rsidRPr="00F37E03">
        <w:rPr>
          <w:rFonts w:asciiTheme="majorHAnsi" w:hAnsiTheme="majorHAnsi" w:cstheme="majorHAnsi"/>
          <w:sz w:val="24"/>
          <w:szCs w:val="24"/>
        </w:rPr>
        <w:t>opensecurity</w:t>
      </w:r>
      <w:proofErr w:type="spellEnd"/>
      <w:r w:rsidRPr="00F37E03">
        <w:rPr>
          <w:rFonts w:asciiTheme="majorHAnsi" w:hAnsiTheme="majorHAnsi" w:cstheme="majorHAnsi"/>
          <w:sz w:val="24"/>
          <w:szCs w:val="24"/>
        </w:rPr>
        <w:t>/</w:t>
      </w:r>
      <w:proofErr w:type="spellStart"/>
      <w:r w:rsidRPr="00F37E03">
        <w:rPr>
          <w:rFonts w:asciiTheme="majorHAnsi" w:hAnsiTheme="majorHAnsi" w:cstheme="majorHAnsi"/>
          <w:sz w:val="24"/>
          <w:szCs w:val="24"/>
        </w:rPr>
        <w:t>mobile-security-framework-</w:t>
      </w:r>
      <w:proofErr w:type="gramStart"/>
      <w:r w:rsidRPr="00F37E03">
        <w:rPr>
          <w:rFonts w:asciiTheme="majorHAnsi" w:hAnsiTheme="majorHAnsi" w:cstheme="majorHAnsi"/>
          <w:sz w:val="24"/>
          <w:szCs w:val="24"/>
        </w:rPr>
        <w:t>mobsf:latest</w:t>
      </w:r>
      <w:proofErr w:type="spellEnd"/>
      <w:proofErr w:type="gramEnd"/>
    </w:p>
    <w:p w14:paraId="7C92EEF0" w14:textId="717AED1A" w:rsidR="00F37E03" w:rsidRPr="00F37E03" w:rsidRDefault="00F37E03" w:rsidP="00F37E03">
      <w:pPr>
        <w:rPr>
          <w:rFonts w:asciiTheme="majorHAnsi" w:hAnsiTheme="majorHAnsi" w:cstheme="majorHAnsi"/>
          <w:sz w:val="24"/>
          <w:szCs w:val="24"/>
        </w:rPr>
      </w:pPr>
      <w:r w:rsidRPr="00F37E03">
        <w:rPr>
          <w:rFonts w:asciiTheme="majorHAnsi" w:hAnsiTheme="majorHAnsi" w:cstheme="majorHAnsi"/>
          <w:sz w:val="24"/>
          <w:szCs w:val="24"/>
        </w:rPr>
        <w:t xml:space="preserve">docker run -it --rm -p 8000:8000 </w:t>
      </w:r>
      <w:proofErr w:type="spellStart"/>
      <w:r w:rsidRPr="00F37E03">
        <w:rPr>
          <w:rFonts w:asciiTheme="majorHAnsi" w:hAnsiTheme="majorHAnsi" w:cstheme="majorHAnsi"/>
          <w:sz w:val="24"/>
          <w:szCs w:val="24"/>
        </w:rPr>
        <w:t>opensecurity</w:t>
      </w:r>
      <w:proofErr w:type="spellEnd"/>
      <w:r w:rsidRPr="00F37E03">
        <w:rPr>
          <w:rFonts w:asciiTheme="majorHAnsi" w:hAnsiTheme="majorHAnsi" w:cstheme="majorHAnsi"/>
          <w:sz w:val="24"/>
          <w:szCs w:val="24"/>
        </w:rPr>
        <w:t>/</w:t>
      </w:r>
      <w:proofErr w:type="spellStart"/>
      <w:r w:rsidRPr="00F37E03">
        <w:rPr>
          <w:rFonts w:asciiTheme="majorHAnsi" w:hAnsiTheme="majorHAnsi" w:cstheme="majorHAnsi"/>
          <w:sz w:val="24"/>
          <w:szCs w:val="24"/>
        </w:rPr>
        <w:t>mobile-security-framework-</w:t>
      </w:r>
      <w:proofErr w:type="gramStart"/>
      <w:r w:rsidRPr="00F37E03">
        <w:rPr>
          <w:rFonts w:asciiTheme="majorHAnsi" w:hAnsiTheme="majorHAnsi" w:cstheme="majorHAnsi"/>
          <w:sz w:val="24"/>
          <w:szCs w:val="24"/>
        </w:rPr>
        <w:t>mobsf:latest</w:t>
      </w:r>
      <w:proofErr w:type="spellEnd"/>
      <w:proofErr w:type="gramEnd"/>
    </w:p>
    <w:p w14:paraId="13E6EB18" w14:textId="1CD5B9E2" w:rsidR="00F37E03" w:rsidRPr="00F37E03" w:rsidRDefault="00F37E03" w:rsidP="00F37E03">
      <w:pPr>
        <w:rPr>
          <w:rFonts w:asciiTheme="majorHAnsi" w:hAnsiTheme="majorHAnsi" w:cstheme="majorHAnsi"/>
          <w:sz w:val="24"/>
          <w:szCs w:val="24"/>
        </w:rPr>
      </w:pPr>
    </w:p>
    <w:p w14:paraId="654D9329" w14:textId="77777777" w:rsidR="00F37E03" w:rsidRPr="00F37E03" w:rsidRDefault="00F37E03" w:rsidP="00F37E03">
      <w:pPr>
        <w:pStyle w:val="NormalWeb"/>
        <w:rPr>
          <w:rFonts w:asciiTheme="majorHAnsi" w:hAnsiTheme="majorHAnsi" w:cstheme="majorHAnsi"/>
        </w:rPr>
      </w:pPr>
      <w:proofErr w:type="gramStart"/>
      <w:r w:rsidRPr="00F37E03">
        <w:rPr>
          <w:rFonts w:asciiTheme="majorHAnsi" w:hAnsiTheme="majorHAnsi" w:cstheme="majorHAnsi"/>
        </w:rPr>
        <w:t>  Access</w:t>
      </w:r>
      <w:proofErr w:type="gramEnd"/>
      <w:r w:rsidRPr="00F37E03">
        <w:rPr>
          <w:rFonts w:asciiTheme="majorHAnsi" w:hAnsiTheme="majorHAnsi" w:cstheme="majorHAnsi"/>
        </w:rPr>
        <w:t xml:space="preserve"> the console at </w:t>
      </w:r>
      <w:r w:rsidRPr="00F37E03">
        <w:rPr>
          <w:rStyle w:val="HTMLCode"/>
          <w:rFonts w:asciiTheme="majorHAnsi" w:hAnsiTheme="majorHAnsi" w:cstheme="majorHAnsi"/>
          <w:sz w:val="24"/>
          <w:szCs w:val="24"/>
        </w:rPr>
        <w:t>http://localhost:8000</w:t>
      </w:r>
      <w:r w:rsidRPr="00F37E03">
        <w:rPr>
          <w:rFonts w:asciiTheme="majorHAnsi" w:hAnsiTheme="majorHAnsi" w:cstheme="majorHAnsi"/>
        </w:rPr>
        <w:t>.</w:t>
      </w:r>
    </w:p>
    <w:p w14:paraId="6C136DC0" w14:textId="77777777" w:rsidR="00F37E03" w:rsidRPr="00F37E03" w:rsidRDefault="00F37E03" w:rsidP="00F37E03">
      <w:pPr>
        <w:pStyle w:val="NormalWeb"/>
        <w:rPr>
          <w:rFonts w:asciiTheme="majorHAnsi" w:hAnsiTheme="majorHAnsi" w:cstheme="majorHAnsi"/>
        </w:rPr>
      </w:pPr>
      <w:proofErr w:type="gramStart"/>
      <w:r w:rsidRPr="00F37E03">
        <w:rPr>
          <w:rFonts w:asciiTheme="majorHAnsi" w:hAnsiTheme="majorHAnsi" w:cstheme="majorHAnsi"/>
        </w:rPr>
        <w:t>  Upload</w:t>
      </w:r>
      <w:proofErr w:type="gramEnd"/>
      <w:r w:rsidRPr="00F37E03">
        <w:rPr>
          <w:rFonts w:asciiTheme="majorHAnsi" w:hAnsiTheme="majorHAnsi" w:cstheme="majorHAnsi"/>
        </w:rPr>
        <w:t xml:space="preserve"> APK </w:t>
      </w:r>
      <w:r w:rsidRPr="00F37E03">
        <w:rPr>
          <w:rFonts w:ascii="Cambria Math" w:hAnsi="Cambria Math" w:cs="Cambria Math"/>
        </w:rPr>
        <w:t>⇒</w:t>
      </w:r>
      <w:r w:rsidRPr="00F37E03">
        <w:rPr>
          <w:rFonts w:asciiTheme="majorHAnsi" w:hAnsiTheme="majorHAnsi" w:cstheme="majorHAnsi"/>
        </w:rPr>
        <w:t xml:space="preserve"> </w:t>
      </w:r>
      <w:r w:rsidRPr="00F37E03">
        <w:rPr>
          <w:rStyle w:val="Strong"/>
          <w:rFonts w:asciiTheme="majorHAnsi" w:hAnsiTheme="majorHAnsi" w:cstheme="majorHAnsi"/>
          <w:b w:val="0"/>
          <w:bCs w:val="0"/>
        </w:rPr>
        <w:t>Static Analyzer</w:t>
      </w:r>
      <w:r w:rsidRPr="00F37E03">
        <w:rPr>
          <w:rFonts w:asciiTheme="majorHAnsi" w:hAnsiTheme="majorHAnsi" w:cstheme="majorHAnsi"/>
        </w:rPr>
        <w:t xml:space="preserve"> </w:t>
      </w:r>
      <w:r w:rsidRPr="00F37E03">
        <w:rPr>
          <w:rFonts w:ascii="Cambria Math" w:hAnsi="Cambria Math" w:cs="Cambria Math"/>
        </w:rPr>
        <w:t>⇒</w:t>
      </w:r>
      <w:r w:rsidRPr="00F37E03">
        <w:rPr>
          <w:rFonts w:asciiTheme="majorHAnsi" w:hAnsiTheme="majorHAnsi" w:cstheme="majorHAnsi"/>
        </w:rPr>
        <w:t xml:space="preserve"> Review findings </w:t>
      </w:r>
      <w:r w:rsidRPr="00F37E03">
        <w:rPr>
          <w:rFonts w:ascii="Cambria Math" w:hAnsi="Cambria Math" w:cs="Cambria Math"/>
        </w:rPr>
        <w:t>⇒</w:t>
      </w:r>
      <w:r w:rsidRPr="00F37E03">
        <w:rPr>
          <w:rFonts w:asciiTheme="majorHAnsi" w:hAnsiTheme="majorHAnsi" w:cstheme="majorHAnsi"/>
        </w:rPr>
        <w:t xml:space="preserve"> Export report.</w:t>
      </w:r>
    </w:p>
    <w:p w14:paraId="4E48D57D" w14:textId="40664122" w:rsidR="00F37E03" w:rsidRPr="00F37E03" w:rsidRDefault="00F37E03" w:rsidP="00F37E03">
      <w:pPr>
        <w:rPr>
          <w:rFonts w:asciiTheme="majorHAnsi" w:hAnsiTheme="majorHAnsi" w:cstheme="majorHAnsi"/>
          <w:sz w:val="24"/>
          <w:szCs w:val="24"/>
        </w:rPr>
      </w:pPr>
    </w:p>
    <w:p w14:paraId="37F3A4A7" w14:textId="77777777" w:rsidR="00F37E03" w:rsidRPr="00F37E03" w:rsidRDefault="00F37E03" w:rsidP="00F37E03">
      <w:pPr>
        <w:pStyle w:val="Heading3"/>
        <w:rPr>
          <w:rFonts w:cstheme="majorHAnsi"/>
          <w:b w:val="0"/>
          <w:bCs w:val="0"/>
          <w:sz w:val="24"/>
          <w:szCs w:val="24"/>
        </w:rPr>
      </w:pPr>
      <w:r w:rsidRPr="00F37E03">
        <w:rPr>
          <w:rFonts w:cstheme="majorHAnsi"/>
          <w:b w:val="0"/>
          <w:bCs w:val="0"/>
          <w:sz w:val="24"/>
          <w:szCs w:val="24"/>
        </w:rPr>
        <w:t>5.2 Source install (alternative)</w:t>
      </w:r>
    </w:p>
    <w:p w14:paraId="19007509" w14:textId="77777777" w:rsidR="00F37E03" w:rsidRPr="00F37E03" w:rsidRDefault="00F37E03" w:rsidP="00F37E03">
      <w:pPr>
        <w:pStyle w:val="NormalWeb"/>
        <w:numPr>
          <w:ilvl w:val="0"/>
          <w:numId w:val="17"/>
        </w:numPr>
        <w:rPr>
          <w:rFonts w:asciiTheme="majorHAnsi" w:hAnsiTheme="majorHAnsi" w:cstheme="majorHAnsi"/>
        </w:rPr>
      </w:pPr>
      <w:r w:rsidRPr="00F37E03">
        <w:rPr>
          <w:rFonts w:asciiTheme="majorHAnsi" w:hAnsiTheme="majorHAnsi" w:cstheme="majorHAnsi"/>
        </w:rPr>
        <w:t xml:space="preserve">Clone repository → create Python </w:t>
      </w:r>
      <w:proofErr w:type="spellStart"/>
      <w:r w:rsidRPr="00F37E03">
        <w:rPr>
          <w:rFonts w:asciiTheme="majorHAnsi" w:hAnsiTheme="majorHAnsi" w:cstheme="majorHAnsi"/>
        </w:rPr>
        <w:t>virtualenv</w:t>
      </w:r>
      <w:proofErr w:type="spellEnd"/>
      <w:r w:rsidRPr="00F37E03">
        <w:rPr>
          <w:rFonts w:asciiTheme="majorHAnsi" w:hAnsiTheme="majorHAnsi" w:cstheme="majorHAnsi"/>
        </w:rPr>
        <w:t xml:space="preserve"> → </w:t>
      </w:r>
      <w:r w:rsidRPr="00F37E03">
        <w:rPr>
          <w:rStyle w:val="HTMLCode"/>
          <w:rFonts w:asciiTheme="majorHAnsi" w:hAnsiTheme="majorHAnsi" w:cstheme="majorHAnsi"/>
          <w:sz w:val="24"/>
          <w:szCs w:val="24"/>
        </w:rPr>
        <w:t>pip install -r requirements.txt</w:t>
      </w:r>
      <w:r w:rsidRPr="00F37E03">
        <w:rPr>
          <w:rFonts w:asciiTheme="majorHAnsi" w:hAnsiTheme="majorHAnsi" w:cstheme="majorHAnsi"/>
        </w:rPr>
        <w:t xml:space="preserve"> → start server → access web UI.</w:t>
      </w:r>
    </w:p>
    <w:p w14:paraId="2DDD7BDC" w14:textId="41968FFE" w:rsidR="00F37E03" w:rsidRPr="00F37E03" w:rsidRDefault="00F37E03" w:rsidP="00F37E03">
      <w:pPr>
        <w:rPr>
          <w:rFonts w:asciiTheme="majorHAnsi" w:hAnsiTheme="majorHAnsi" w:cstheme="majorHAnsi"/>
          <w:sz w:val="24"/>
          <w:szCs w:val="24"/>
        </w:rPr>
      </w:pPr>
    </w:p>
    <w:p w14:paraId="481EE62E" w14:textId="10300EB4" w:rsidR="00F37E03" w:rsidRPr="00F37E03" w:rsidRDefault="00F37E03" w:rsidP="00F37E03">
      <w:pPr>
        <w:rPr>
          <w:rFonts w:asciiTheme="majorHAnsi" w:hAnsiTheme="majorHAnsi" w:cstheme="majorHAnsi"/>
          <w:sz w:val="24"/>
          <w:szCs w:val="24"/>
        </w:rPr>
      </w:pPr>
      <w:r w:rsidRPr="00F37E03">
        <w:rPr>
          <w:rFonts w:asciiTheme="majorHAnsi" w:hAnsiTheme="majorHAnsi" w:cstheme="majorHAnsi"/>
          <w:sz w:val="24"/>
          <w:szCs w:val="24"/>
        </w:rPr>
        <w:t>Automation via API (CI/CD)</w:t>
      </w:r>
    </w:p>
    <w:p w14:paraId="0FD52BD9" w14:textId="77777777" w:rsidR="00F37E03" w:rsidRPr="00F37E03" w:rsidRDefault="00F37E03" w:rsidP="00F37E03">
      <w:pPr>
        <w:rPr>
          <w:rFonts w:asciiTheme="majorHAnsi" w:hAnsiTheme="majorHAnsi" w:cstheme="majorHAnsi"/>
          <w:sz w:val="24"/>
          <w:szCs w:val="24"/>
        </w:rPr>
      </w:pPr>
      <w:r w:rsidRPr="00F37E03">
        <w:rPr>
          <w:rFonts w:asciiTheme="majorHAnsi" w:hAnsiTheme="majorHAnsi" w:cstheme="majorHAnsi"/>
          <w:sz w:val="24"/>
          <w:szCs w:val="24"/>
        </w:rPr>
        <w:t># Upload</w:t>
      </w:r>
    </w:p>
    <w:p w14:paraId="7FFFECF5" w14:textId="77777777" w:rsidR="00F37E03" w:rsidRPr="00F37E03" w:rsidRDefault="00F37E03" w:rsidP="00F37E03">
      <w:pPr>
        <w:rPr>
          <w:rFonts w:asciiTheme="majorHAnsi" w:hAnsiTheme="majorHAnsi" w:cstheme="majorHAnsi"/>
          <w:sz w:val="24"/>
          <w:szCs w:val="24"/>
        </w:rPr>
      </w:pPr>
      <w:r w:rsidRPr="00F37E03">
        <w:rPr>
          <w:rFonts w:asciiTheme="majorHAnsi" w:hAnsiTheme="majorHAnsi" w:cstheme="majorHAnsi"/>
          <w:sz w:val="24"/>
          <w:szCs w:val="24"/>
        </w:rPr>
        <w:t>curl -F "file=@app-release.apk" \</w:t>
      </w:r>
    </w:p>
    <w:p w14:paraId="18327E00" w14:textId="77777777" w:rsidR="00F37E03" w:rsidRPr="00F37E03" w:rsidRDefault="00F37E03" w:rsidP="00F37E03">
      <w:pPr>
        <w:rPr>
          <w:rFonts w:asciiTheme="majorHAnsi" w:hAnsiTheme="majorHAnsi" w:cstheme="majorHAnsi"/>
          <w:sz w:val="24"/>
          <w:szCs w:val="24"/>
        </w:rPr>
      </w:pPr>
      <w:r w:rsidRPr="00F37E03">
        <w:rPr>
          <w:rFonts w:asciiTheme="majorHAnsi" w:hAnsiTheme="majorHAnsi" w:cstheme="majorHAnsi"/>
          <w:sz w:val="24"/>
          <w:szCs w:val="24"/>
        </w:rPr>
        <w:t xml:space="preserve">  -H "Authorization: MobSF &lt;API_KEY&gt;" \</w:t>
      </w:r>
    </w:p>
    <w:p w14:paraId="64187760" w14:textId="77777777" w:rsidR="00F37E03" w:rsidRPr="00F37E03" w:rsidRDefault="00F37E03" w:rsidP="00F37E03">
      <w:pPr>
        <w:rPr>
          <w:rFonts w:asciiTheme="majorHAnsi" w:hAnsiTheme="majorHAnsi" w:cstheme="majorHAnsi"/>
          <w:sz w:val="24"/>
          <w:szCs w:val="24"/>
        </w:rPr>
      </w:pPr>
      <w:r w:rsidRPr="00F37E03">
        <w:rPr>
          <w:rFonts w:asciiTheme="majorHAnsi" w:hAnsiTheme="majorHAnsi" w:cstheme="majorHAnsi"/>
          <w:sz w:val="24"/>
          <w:szCs w:val="24"/>
        </w:rPr>
        <w:t xml:space="preserve">  http://localhost:8000/api/v1/upload</w:t>
      </w:r>
    </w:p>
    <w:p w14:paraId="19A8929E" w14:textId="77777777" w:rsidR="00F37E03" w:rsidRPr="00F37E03" w:rsidRDefault="00F37E03" w:rsidP="00F37E03">
      <w:pPr>
        <w:rPr>
          <w:rFonts w:asciiTheme="majorHAnsi" w:hAnsiTheme="majorHAnsi" w:cstheme="majorHAnsi"/>
          <w:sz w:val="24"/>
          <w:szCs w:val="24"/>
        </w:rPr>
      </w:pPr>
    </w:p>
    <w:p w14:paraId="730D6AB9" w14:textId="77777777" w:rsidR="00F37E03" w:rsidRPr="00F37E03" w:rsidRDefault="00F37E03" w:rsidP="00F37E03">
      <w:pPr>
        <w:rPr>
          <w:rFonts w:asciiTheme="majorHAnsi" w:hAnsiTheme="majorHAnsi" w:cstheme="majorHAnsi"/>
          <w:sz w:val="24"/>
          <w:szCs w:val="24"/>
        </w:rPr>
      </w:pPr>
      <w:r w:rsidRPr="00F37E03">
        <w:rPr>
          <w:rFonts w:asciiTheme="majorHAnsi" w:hAnsiTheme="majorHAnsi" w:cstheme="majorHAnsi"/>
          <w:sz w:val="24"/>
          <w:szCs w:val="24"/>
        </w:rPr>
        <w:t># Trigger scan</w:t>
      </w:r>
    </w:p>
    <w:p w14:paraId="64C4254E" w14:textId="77777777" w:rsidR="00F37E03" w:rsidRPr="00F37E03" w:rsidRDefault="00F37E03" w:rsidP="00F37E03">
      <w:pPr>
        <w:rPr>
          <w:rFonts w:asciiTheme="majorHAnsi" w:hAnsiTheme="majorHAnsi" w:cstheme="majorHAnsi"/>
          <w:sz w:val="24"/>
          <w:szCs w:val="24"/>
        </w:rPr>
      </w:pPr>
      <w:r w:rsidRPr="00F37E03">
        <w:rPr>
          <w:rFonts w:asciiTheme="majorHAnsi" w:hAnsiTheme="majorHAnsi" w:cstheme="majorHAnsi"/>
          <w:sz w:val="24"/>
          <w:szCs w:val="24"/>
        </w:rPr>
        <w:t>curl -X POST -d "file=&lt;</w:t>
      </w:r>
      <w:proofErr w:type="spellStart"/>
      <w:r w:rsidRPr="00F37E03">
        <w:rPr>
          <w:rFonts w:asciiTheme="majorHAnsi" w:hAnsiTheme="majorHAnsi" w:cstheme="majorHAnsi"/>
          <w:sz w:val="24"/>
          <w:szCs w:val="24"/>
        </w:rPr>
        <w:t>uploaded_file</w:t>
      </w:r>
      <w:proofErr w:type="spellEnd"/>
      <w:r w:rsidRPr="00F37E03">
        <w:rPr>
          <w:rFonts w:asciiTheme="majorHAnsi" w:hAnsiTheme="majorHAnsi" w:cstheme="majorHAnsi"/>
          <w:sz w:val="24"/>
          <w:szCs w:val="24"/>
        </w:rPr>
        <w:t>&gt;" \</w:t>
      </w:r>
    </w:p>
    <w:p w14:paraId="53D802F7" w14:textId="77777777" w:rsidR="00F37E03" w:rsidRPr="00F37E03" w:rsidRDefault="00F37E03" w:rsidP="00F37E03">
      <w:pPr>
        <w:rPr>
          <w:rFonts w:asciiTheme="majorHAnsi" w:hAnsiTheme="majorHAnsi" w:cstheme="majorHAnsi"/>
          <w:sz w:val="24"/>
          <w:szCs w:val="24"/>
        </w:rPr>
      </w:pPr>
      <w:r w:rsidRPr="00F37E03">
        <w:rPr>
          <w:rFonts w:asciiTheme="majorHAnsi" w:hAnsiTheme="majorHAnsi" w:cstheme="majorHAnsi"/>
          <w:sz w:val="24"/>
          <w:szCs w:val="24"/>
        </w:rPr>
        <w:t xml:space="preserve">  -H "Authorization: MobSF &lt;API_KEY&gt;" \</w:t>
      </w:r>
    </w:p>
    <w:p w14:paraId="68399E69" w14:textId="567B7378" w:rsidR="00F37E03" w:rsidRPr="00F37E03" w:rsidRDefault="00F37E03" w:rsidP="00F37E03">
      <w:pPr>
        <w:rPr>
          <w:rFonts w:asciiTheme="majorHAnsi" w:hAnsiTheme="majorHAnsi" w:cstheme="majorHAnsi"/>
          <w:sz w:val="24"/>
          <w:szCs w:val="24"/>
        </w:rPr>
      </w:pPr>
      <w:r w:rsidRPr="00F37E03">
        <w:rPr>
          <w:rFonts w:asciiTheme="majorHAnsi" w:hAnsiTheme="majorHAnsi" w:cstheme="majorHAnsi"/>
          <w:sz w:val="24"/>
          <w:szCs w:val="24"/>
        </w:rPr>
        <w:t xml:space="preserve">  </w:t>
      </w:r>
      <w:hyperlink r:id="rId8" w:history="1">
        <w:r w:rsidRPr="00F37E03">
          <w:rPr>
            <w:rStyle w:val="Hyperlink"/>
            <w:rFonts w:asciiTheme="majorHAnsi" w:hAnsiTheme="majorHAnsi" w:cstheme="majorHAnsi"/>
            <w:sz w:val="24"/>
            <w:szCs w:val="24"/>
          </w:rPr>
          <w:t>http://localhost:8000/api/v1/scan</w:t>
        </w:r>
      </w:hyperlink>
    </w:p>
    <w:p w14:paraId="40350D1E" w14:textId="5909AAD1" w:rsidR="00F37E03" w:rsidRPr="00F37E03" w:rsidRDefault="00F37E03" w:rsidP="00F37E03">
      <w:pPr>
        <w:rPr>
          <w:rFonts w:asciiTheme="majorHAnsi" w:hAnsiTheme="majorHAnsi" w:cstheme="majorHAnsi"/>
          <w:sz w:val="24"/>
          <w:szCs w:val="24"/>
        </w:rPr>
      </w:pPr>
    </w:p>
    <w:p w14:paraId="35688364" w14:textId="77777777" w:rsidR="00F37E03" w:rsidRPr="00F37E03" w:rsidRDefault="00F37E03" w:rsidP="00F37E03">
      <w:pPr>
        <w:pStyle w:val="Heading2"/>
        <w:rPr>
          <w:rFonts w:cstheme="majorHAnsi"/>
          <w:b w:val="0"/>
          <w:bCs w:val="0"/>
          <w:sz w:val="24"/>
          <w:szCs w:val="24"/>
        </w:rPr>
      </w:pPr>
      <w:r w:rsidRPr="00F37E03">
        <w:rPr>
          <w:rFonts w:cstheme="majorHAnsi"/>
          <w:b w:val="0"/>
          <w:bCs w:val="0"/>
          <w:sz w:val="24"/>
          <w:szCs w:val="24"/>
        </w:rPr>
        <w:t>6) Remediation &amp; adoption roadmap</w:t>
      </w:r>
    </w:p>
    <w:p w14:paraId="0585757D" w14:textId="77777777" w:rsidR="00F37E03" w:rsidRPr="00F37E03" w:rsidRDefault="00F37E03" w:rsidP="00F37E03">
      <w:pPr>
        <w:pStyle w:val="NormalWeb"/>
        <w:rPr>
          <w:rFonts w:asciiTheme="majorHAnsi" w:hAnsiTheme="majorHAnsi" w:cstheme="majorHAnsi"/>
        </w:rPr>
      </w:pPr>
      <w:r w:rsidRPr="00F37E03">
        <w:rPr>
          <w:rStyle w:val="Strong"/>
          <w:rFonts w:asciiTheme="majorHAnsi" w:hAnsiTheme="majorHAnsi" w:cstheme="majorHAnsi"/>
          <w:b w:val="0"/>
          <w:bCs w:val="0"/>
        </w:rPr>
        <w:t>Days 0–30</w:t>
      </w:r>
    </w:p>
    <w:p w14:paraId="6BF8EDEF" w14:textId="77777777" w:rsidR="00F37E03" w:rsidRPr="00F37E03" w:rsidRDefault="00F37E03" w:rsidP="00F37E03">
      <w:pPr>
        <w:pStyle w:val="NormalWeb"/>
        <w:numPr>
          <w:ilvl w:val="0"/>
          <w:numId w:val="18"/>
        </w:numPr>
        <w:rPr>
          <w:rFonts w:asciiTheme="majorHAnsi" w:hAnsiTheme="majorHAnsi" w:cstheme="majorHAnsi"/>
        </w:rPr>
      </w:pPr>
      <w:r w:rsidRPr="00F37E03">
        <w:rPr>
          <w:rFonts w:asciiTheme="majorHAnsi" w:hAnsiTheme="majorHAnsi" w:cstheme="majorHAnsi"/>
        </w:rPr>
        <w:t xml:space="preserve">Fix </w:t>
      </w:r>
      <w:proofErr w:type="spellStart"/>
      <w:r w:rsidRPr="00F37E03">
        <w:rPr>
          <w:rStyle w:val="Strong"/>
          <w:rFonts w:asciiTheme="majorHAnsi" w:hAnsiTheme="majorHAnsi" w:cstheme="majorHAnsi"/>
          <w:b w:val="0"/>
          <w:bCs w:val="0"/>
        </w:rPr>
        <w:t>StrandHogg</w:t>
      </w:r>
      <w:proofErr w:type="spellEnd"/>
      <w:r w:rsidRPr="00F37E03">
        <w:rPr>
          <w:rFonts w:asciiTheme="majorHAnsi" w:hAnsiTheme="majorHAnsi" w:cstheme="majorHAnsi"/>
        </w:rPr>
        <w:t xml:space="preserve"> indicators (exported activities, intents, task affinity).</w:t>
      </w:r>
    </w:p>
    <w:p w14:paraId="47CCEC80" w14:textId="77777777" w:rsidR="00F37E03" w:rsidRPr="00F37E03" w:rsidRDefault="00F37E03" w:rsidP="00F37E03">
      <w:pPr>
        <w:pStyle w:val="NormalWeb"/>
        <w:numPr>
          <w:ilvl w:val="0"/>
          <w:numId w:val="18"/>
        </w:numPr>
        <w:rPr>
          <w:rFonts w:asciiTheme="majorHAnsi" w:hAnsiTheme="majorHAnsi" w:cstheme="majorHAnsi"/>
        </w:rPr>
      </w:pPr>
      <w:r w:rsidRPr="00F37E03">
        <w:rPr>
          <w:rFonts w:asciiTheme="majorHAnsi" w:hAnsiTheme="majorHAnsi" w:cstheme="majorHAnsi"/>
        </w:rPr>
        <w:t>Re-scan and attach MobSF report to the change-request (CR).</w:t>
      </w:r>
    </w:p>
    <w:p w14:paraId="1B99BBF3" w14:textId="77777777" w:rsidR="00F37E03" w:rsidRPr="00F37E03" w:rsidRDefault="00F37E03" w:rsidP="00F37E03">
      <w:pPr>
        <w:pStyle w:val="NormalWeb"/>
        <w:rPr>
          <w:rFonts w:asciiTheme="majorHAnsi" w:hAnsiTheme="majorHAnsi" w:cstheme="majorHAnsi"/>
        </w:rPr>
      </w:pPr>
      <w:r w:rsidRPr="00F37E03">
        <w:rPr>
          <w:rStyle w:val="Strong"/>
          <w:rFonts w:asciiTheme="majorHAnsi" w:hAnsiTheme="majorHAnsi" w:cstheme="majorHAnsi"/>
          <w:b w:val="0"/>
          <w:bCs w:val="0"/>
        </w:rPr>
        <w:t>Days 30–60</w:t>
      </w:r>
    </w:p>
    <w:p w14:paraId="73CC1DC2" w14:textId="77777777" w:rsidR="00F37E03" w:rsidRPr="00F37E03" w:rsidRDefault="00F37E03" w:rsidP="00F37E03">
      <w:pPr>
        <w:pStyle w:val="NormalWeb"/>
        <w:numPr>
          <w:ilvl w:val="0"/>
          <w:numId w:val="19"/>
        </w:numPr>
        <w:rPr>
          <w:rFonts w:asciiTheme="majorHAnsi" w:hAnsiTheme="majorHAnsi" w:cstheme="majorHAnsi"/>
        </w:rPr>
      </w:pPr>
      <w:r w:rsidRPr="00F37E03">
        <w:rPr>
          <w:rFonts w:asciiTheme="majorHAnsi" w:hAnsiTheme="majorHAnsi" w:cstheme="majorHAnsi"/>
        </w:rPr>
        <w:t xml:space="preserve">Disable or encrypt </w:t>
      </w:r>
      <w:r w:rsidRPr="00F37E03">
        <w:rPr>
          <w:rStyle w:val="Strong"/>
          <w:rFonts w:asciiTheme="majorHAnsi" w:hAnsiTheme="majorHAnsi" w:cstheme="majorHAnsi"/>
          <w:b w:val="0"/>
          <w:bCs w:val="0"/>
        </w:rPr>
        <w:t>backups</w:t>
      </w:r>
      <w:r w:rsidRPr="00F37E03">
        <w:rPr>
          <w:rFonts w:asciiTheme="majorHAnsi" w:hAnsiTheme="majorHAnsi" w:cstheme="majorHAnsi"/>
        </w:rPr>
        <w:t xml:space="preserve">; remove </w:t>
      </w:r>
      <w:r w:rsidRPr="00F37E03">
        <w:rPr>
          <w:rStyle w:val="Strong"/>
          <w:rFonts w:asciiTheme="majorHAnsi" w:hAnsiTheme="majorHAnsi" w:cstheme="majorHAnsi"/>
          <w:b w:val="0"/>
          <w:bCs w:val="0"/>
        </w:rPr>
        <w:t>sensitive logs</w:t>
      </w:r>
      <w:r w:rsidRPr="00F37E03">
        <w:rPr>
          <w:rFonts w:asciiTheme="majorHAnsi" w:hAnsiTheme="majorHAnsi" w:cstheme="majorHAnsi"/>
        </w:rPr>
        <w:t xml:space="preserve">; complete </w:t>
      </w:r>
      <w:r w:rsidRPr="00F37E03">
        <w:rPr>
          <w:rStyle w:val="Strong"/>
          <w:rFonts w:asciiTheme="majorHAnsi" w:hAnsiTheme="majorHAnsi" w:cstheme="majorHAnsi"/>
          <w:b w:val="0"/>
          <w:bCs w:val="0"/>
        </w:rPr>
        <w:t>permission audit</w:t>
      </w:r>
      <w:r w:rsidRPr="00F37E03">
        <w:rPr>
          <w:rFonts w:asciiTheme="majorHAnsi" w:hAnsiTheme="majorHAnsi" w:cstheme="majorHAnsi"/>
        </w:rPr>
        <w:t>.</w:t>
      </w:r>
    </w:p>
    <w:p w14:paraId="789E9C6D" w14:textId="77777777" w:rsidR="00F37E03" w:rsidRPr="00F37E03" w:rsidRDefault="00F37E03" w:rsidP="00F37E03">
      <w:pPr>
        <w:pStyle w:val="NormalWeb"/>
        <w:numPr>
          <w:ilvl w:val="0"/>
          <w:numId w:val="19"/>
        </w:numPr>
        <w:rPr>
          <w:rFonts w:asciiTheme="majorHAnsi" w:hAnsiTheme="majorHAnsi" w:cstheme="majorHAnsi"/>
        </w:rPr>
      </w:pPr>
      <w:r w:rsidRPr="00F37E03">
        <w:rPr>
          <w:rFonts w:asciiTheme="majorHAnsi" w:hAnsiTheme="majorHAnsi" w:cstheme="majorHAnsi"/>
        </w:rPr>
        <w:t>Introduce secure-logging configuration and redaction guidelines.</w:t>
      </w:r>
    </w:p>
    <w:p w14:paraId="77E3F2A9" w14:textId="77777777" w:rsidR="00F37E03" w:rsidRPr="00F37E03" w:rsidRDefault="00F37E03" w:rsidP="00F37E03">
      <w:pPr>
        <w:pStyle w:val="NormalWeb"/>
        <w:rPr>
          <w:rFonts w:asciiTheme="majorHAnsi" w:hAnsiTheme="majorHAnsi" w:cstheme="majorHAnsi"/>
        </w:rPr>
      </w:pPr>
      <w:r w:rsidRPr="00F37E03">
        <w:rPr>
          <w:rStyle w:val="Strong"/>
          <w:rFonts w:asciiTheme="majorHAnsi" w:hAnsiTheme="majorHAnsi" w:cstheme="majorHAnsi"/>
          <w:b w:val="0"/>
          <w:bCs w:val="0"/>
        </w:rPr>
        <w:t>Days 60–90</w:t>
      </w:r>
    </w:p>
    <w:p w14:paraId="7EE14157" w14:textId="77777777" w:rsidR="00F37E03" w:rsidRPr="00F37E03" w:rsidRDefault="00F37E03" w:rsidP="00F37E03">
      <w:pPr>
        <w:pStyle w:val="NormalWeb"/>
        <w:numPr>
          <w:ilvl w:val="0"/>
          <w:numId w:val="20"/>
        </w:numPr>
        <w:rPr>
          <w:rFonts w:asciiTheme="majorHAnsi" w:hAnsiTheme="majorHAnsi" w:cstheme="majorHAnsi"/>
        </w:rPr>
      </w:pPr>
      <w:r w:rsidRPr="00F37E03">
        <w:rPr>
          <w:rFonts w:asciiTheme="majorHAnsi" w:hAnsiTheme="majorHAnsi" w:cstheme="majorHAnsi"/>
        </w:rPr>
        <w:t xml:space="preserve">Integrate </w:t>
      </w:r>
      <w:r w:rsidRPr="00F37E03">
        <w:rPr>
          <w:rStyle w:val="Strong"/>
          <w:rFonts w:asciiTheme="majorHAnsi" w:hAnsiTheme="majorHAnsi" w:cstheme="majorHAnsi"/>
          <w:b w:val="0"/>
          <w:bCs w:val="0"/>
        </w:rPr>
        <w:t>MobSF API</w:t>
      </w:r>
      <w:r w:rsidRPr="00F37E03">
        <w:rPr>
          <w:rFonts w:asciiTheme="majorHAnsi" w:hAnsiTheme="majorHAnsi" w:cstheme="majorHAnsi"/>
        </w:rPr>
        <w:t xml:space="preserve"> into Android CI pipeline with quality gates.</w:t>
      </w:r>
    </w:p>
    <w:p w14:paraId="2294A1DD" w14:textId="77777777" w:rsidR="00F37E03" w:rsidRPr="00F37E03" w:rsidRDefault="00F37E03" w:rsidP="00F37E03">
      <w:pPr>
        <w:pStyle w:val="NormalWeb"/>
        <w:numPr>
          <w:ilvl w:val="0"/>
          <w:numId w:val="20"/>
        </w:numPr>
        <w:rPr>
          <w:rFonts w:asciiTheme="majorHAnsi" w:hAnsiTheme="majorHAnsi" w:cstheme="majorHAnsi"/>
        </w:rPr>
      </w:pPr>
      <w:r w:rsidRPr="00F37E03">
        <w:rPr>
          <w:rFonts w:asciiTheme="majorHAnsi" w:hAnsiTheme="majorHAnsi" w:cstheme="majorHAnsi"/>
        </w:rPr>
        <w:t xml:space="preserve">Deliver </w:t>
      </w:r>
      <w:r w:rsidRPr="00F37E03">
        <w:rPr>
          <w:rStyle w:val="Strong"/>
          <w:rFonts w:asciiTheme="majorHAnsi" w:hAnsiTheme="majorHAnsi" w:cstheme="majorHAnsi"/>
          <w:b w:val="0"/>
          <w:bCs w:val="0"/>
        </w:rPr>
        <w:t>secure-coding training</w:t>
      </w:r>
      <w:r w:rsidRPr="00F37E03">
        <w:rPr>
          <w:rFonts w:asciiTheme="majorHAnsi" w:hAnsiTheme="majorHAnsi" w:cstheme="majorHAnsi"/>
        </w:rPr>
        <w:t xml:space="preserve"> focused on Android manifest hardening and permission minimization.</w:t>
      </w:r>
    </w:p>
    <w:p w14:paraId="3B126D7B" w14:textId="77777777" w:rsidR="00F37E03" w:rsidRPr="00F37E03" w:rsidRDefault="00F37E03" w:rsidP="00F37E03">
      <w:pPr>
        <w:pStyle w:val="NormalWeb"/>
        <w:numPr>
          <w:ilvl w:val="0"/>
          <w:numId w:val="20"/>
        </w:numPr>
        <w:rPr>
          <w:rFonts w:asciiTheme="majorHAnsi" w:hAnsiTheme="majorHAnsi" w:cstheme="majorHAnsi"/>
        </w:rPr>
      </w:pPr>
      <w:r w:rsidRPr="00F37E03">
        <w:rPr>
          <w:rFonts w:asciiTheme="majorHAnsi" w:hAnsiTheme="majorHAnsi" w:cstheme="majorHAnsi"/>
        </w:rPr>
        <w:t xml:space="preserve">Define acceptance criteria: </w:t>
      </w:r>
      <w:r w:rsidRPr="00F37E03">
        <w:rPr>
          <w:rStyle w:val="Strong"/>
          <w:rFonts w:asciiTheme="majorHAnsi" w:hAnsiTheme="majorHAnsi" w:cstheme="majorHAnsi"/>
          <w:b w:val="0"/>
          <w:bCs w:val="0"/>
        </w:rPr>
        <w:t>0 High</w:t>
      </w:r>
      <w:r w:rsidRPr="00F37E03">
        <w:rPr>
          <w:rFonts w:asciiTheme="majorHAnsi" w:hAnsiTheme="majorHAnsi" w:cstheme="majorHAnsi"/>
        </w:rPr>
        <w:t xml:space="preserve">, </w:t>
      </w:r>
      <w:r w:rsidRPr="00F37E03">
        <w:rPr>
          <w:rStyle w:val="Strong"/>
          <w:rFonts w:asciiTheme="majorHAnsi" w:hAnsiTheme="majorHAnsi" w:cstheme="majorHAnsi"/>
          <w:b w:val="0"/>
          <w:bCs w:val="0"/>
        </w:rPr>
        <w:t>0 Critical</w:t>
      </w:r>
      <w:r w:rsidRPr="00F37E03">
        <w:rPr>
          <w:rFonts w:asciiTheme="majorHAnsi" w:hAnsiTheme="majorHAnsi" w:cstheme="majorHAnsi"/>
        </w:rPr>
        <w:t xml:space="preserve">, and </w:t>
      </w:r>
      <w:r w:rsidRPr="00F37E03">
        <w:rPr>
          <w:rStyle w:val="Strong"/>
          <w:rFonts w:asciiTheme="majorHAnsi" w:hAnsiTheme="majorHAnsi" w:cstheme="majorHAnsi"/>
          <w:b w:val="0"/>
          <w:bCs w:val="0"/>
        </w:rPr>
        <w:t xml:space="preserve">no new </w:t>
      </w:r>
      <w:proofErr w:type="gramStart"/>
      <w:r w:rsidRPr="00F37E03">
        <w:rPr>
          <w:rStyle w:val="Strong"/>
          <w:rFonts w:asciiTheme="majorHAnsi" w:hAnsiTheme="majorHAnsi" w:cstheme="majorHAnsi"/>
          <w:b w:val="0"/>
          <w:bCs w:val="0"/>
        </w:rPr>
        <w:t>Medium</w:t>
      </w:r>
      <w:proofErr w:type="gramEnd"/>
      <w:r w:rsidRPr="00F37E03">
        <w:rPr>
          <w:rFonts w:asciiTheme="majorHAnsi" w:hAnsiTheme="majorHAnsi" w:cstheme="majorHAnsi"/>
        </w:rPr>
        <w:t xml:space="preserve"> findings prior to release.</w:t>
      </w:r>
    </w:p>
    <w:p w14:paraId="2C59C2F3" w14:textId="77777777" w:rsidR="00F37E03" w:rsidRPr="00F37E03" w:rsidRDefault="00F37E03" w:rsidP="00F37E03">
      <w:pPr>
        <w:pStyle w:val="Heading2"/>
        <w:rPr>
          <w:rFonts w:cstheme="majorHAnsi"/>
          <w:b w:val="0"/>
          <w:bCs w:val="0"/>
          <w:sz w:val="24"/>
          <w:szCs w:val="24"/>
        </w:rPr>
      </w:pPr>
      <w:r w:rsidRPr="00F37E03">
        <w:rPr>
          <w:rFonts w:cstheme="majorHAnsi"/>
          <w:b w:val="0"/>
          <w:bCs w:val="0"/>
          <w:sz w:val="24"/>
          <w:szCs w:val="24"/>
        </w:rPr>
        <w:t>7) Recommendation</w:t>
      </w:r>
    </w:p>
    <w:p w14:paraId="0A98BE0C" w14:textId="77777777" w:rsidR="00F37E03" w:rsidRPr="00F37E03" w:rsidRDefault="00F37E03" w:rsidP="00F37E03">
      <w:pPr>
        <w:pStyle w:val="NormalWeb"/>
        <w:rPr>
          <w:rFonts w:asciiTheme="majorHAnsi" w:hAnsiTheme="majorHAnsi" w:cstheme="majorHAnsi"/>
        </w:rPr>
      </w:pPr>
      <w:r w:rsidRPr="00F37E03">
        <w:rPr>
          <w:rFonts w:asciiTheme="majorHAnsi" w:hAnsiTheme="majorHAnsi" w:cstheme="majorHAnsi"/>
        </w:rPr>
        <w:t xml:space="preserve">Adopt </w:t>
      </w:r>
      <w:r w:rsidRPr="00F37E03">
        <w:rPr>
          <w:rStyle w:val="Strong"/>
          <w:rFonts w:asciiTheme="majorHAnsi" w:hAnsiTheme="majorHAnsi" w:cstheme="majorHAnsi"/>
          <w:b w:val="0"/>
          <w:bCs w:val="0"/>
        </w:rPr>
        <w:t>MobSF</w:t>
      </w:r>
      <w:r w:rsidRPr="00F37E03">
        <w:rPr>
          <w:rFonts w:asciiTheme="majorHAnsi" w:hAnsiTheme="majorHAnsi" w:cstheme="majorHAnsi"/>
        </w:rPr>
        <w:t xml:space="preserve"> as an approved security scanning tool for mobile applications and integrate it into the CI/CD pipeline with enforceable gates. Maintain </w:t>
      </w:r>
      <w:r w:rsidRPr="00F37E03">
        <w:rPr>
          <w:rStyle w:val="Strong"/>
          <w:rFonts w:asciiTheme="majorHAnsi" w:hAnsiTheme="majorHAnsi" w:cstheme="majorHAnsi"/>
          <w:b w:val="0"/>
          <w:bCs w:val="0"/>
        </w:rPr>
        <w:t>manual penetration testing</w:t>
      </w:r>
      <w:r w:rsidRPr="00F37E03">
        <w:rPr>
          <w:rFonts w:asciiTheme="majorHAnsi" w:hAnsiTheme="majorHAnsi" w:cstheme="majorHAnsi"/>
        </w:rPr>
        <w:t xml:space="preserve"> and </w:t>
      </w:r>
      <w:r w:rsidRPr="00F37E03">
        <w:rPr>
          <w:rStyle w:val="Strong"/>
          <w:rFonts w:asciiTheme="majorHAnsi" w:hAnsiTheme="majorHAnsi" w:cstheme="majorHAnsi"/>
          <w:b w:val="0"/>
          <w:bCs w:val="0"/>
        </w:rPr>
        <w:t>threat modeling</w:t>
      </w:r>
      <w:r w:rsidRPr="00F37E03">
        <w:rPr>
          <w:rFonts w:asciiTheme="majorHAnsi" w:hAnsiTheme="majorHAnsi" w:cstheme="majorHAnsi"/>
        </w:rPr>
        <w:t xml:space="preserve"> for release candidates handling sensitive data. Proceed with remediation of the Wave2 findings and schedule a follow-up assessment after fixes are merged.</w:t>
      </w:r>
    </w:p>
    <w:p w14:paraId="62EB072A" w14:textId="1851C6F4" w:rsidR="00F37E03" w:rsidRDefault="00F37E03" w:rsidP="00F37E03"/>
    <w:p w14:paraId="144A3A96" w14:textId="7EB64BF4" w:rsidR="00DF5BA2" w:rsidRDefault="00DF5BA2" w:rsidP="00F37E03"/>
    <w:p w14:paraId="328CCA13" w14:textId="5E310D3F" w:rsidR="00DF5BA2" w:rsidRDefault="00DF5BA2" w:rsidP="00F37E03"/>
    <w:p w14:paraId="54723C56" w14:textId="77777777" w:rsidR="00A20237" w:rsidRPr="00A20237" w:rsidRDefault="00A20237" w:rsidP="00A20237">
      <w:pPr>
        <w:pStyle w:val="NormalWeb"/>
        <w:rPr>
          <w:rFonts w:asciiTheme="majorHAnsi" w:hAnsiTheme="majorHAnsi" w:cstheme="majorHAnsi"/>
        </w:rPr>
      </w:pPr>
      <w:r w:rsidRPr="00A20237">
        <w:rPr>
          <w:rFonts w:asciiTheme="majorHAnsi" w:hAnsiTheme="majorHAnsi" w:cstheme="majorHAnsi"/>
        </w:rPr>
        <w:lastRenderedPageBreak/>
        <w:t xml:space="preserve"> </w:t>
      </w:r>
      <w:r w:rsidRPr="00A20237">
        <w:rPr>
          <w:rFonts w:asciiTheme="majorHAnsi" w:hAnsiTheme="majorHAnsi" w:cstheme="majorHAnsi"/>
          <w:b/>
          <w:bCs/>
        </w:rPr>
        <w:t>Reference List</w:t>
      </w:r>
    </w:p>
    <w:p w14:paraId="05D5A404" w14:textId="77777777" w:rsidR="003A7F87" w:rsidRDefault="003A7F87" w:rsidP="00F37E03">
      <w:pPr>
        <w:rPr>
          <w:rFonts w:asciiTheme="majorHAnsi" w:hAnsiTheme="majorHAnsi" w:cstheme="majorHAnsi"/>
          <w:sz w:val="24"/>
          <w:szCs w:val="24"/>
        </w:rPr>
      </w:pPr>
      <w:proofErr w:type="spellStart"/>
      <w:r w:rsidRPr="003A7F87">
        <w:rPr>
          <w:rFonts w:asciiTheme="majorHAnsi" w:hAnsiTheme="majorHAnsi" w:cstheme="majorHAnsi"/>
          <w:sz w:val="24"/>
          <w:szCs w:val="24"/>
        </w:rPr>
        <w:t>OpenAI</w:t>
      </w:r>
      <w:proofErr w:type="spellEnd"/>
      <w:r w:rsidRPr="003A7F87">
        <w:rPr>
          <w:rFonts w:asciiTheme="majorHAnsi" w:hAnsiTheme="majorHAnsi" w:cstheme="majorHAnsi"/>
          <w:sz w:val="24"/>
          <w:szCs w:val="24"/>
        </w:rPr>
        <w:t xml:space="preserve">. 2025. </w:t>
      </w:r>
      <w:proofErr w:type="spellStart"/>
      <w:r w:rsidRPr="003A7F87">
        <w:rPr>
          <w:rStyle w:val="Emphasis"/>
          <w:rFonts w:asciiTheme="majorHAnsi" w:hAnsiTheme="majorHAnsi" w:cstheme="majorHAnsi"/>
          <w:sz w:val="24"/>
          <w:szCs w:val="24"/>
        </w:rPr>
        <w:t>ChatGPT</w:t>
      </w:r>
      <w:proofErr w:type="spellEnd"/>
      <w:r w:rsidRPr="003A7F87">
        <w:rPr>
          <w:rFonts w:asciiTheme="majorHAnsi" w:hAnsiTheme="majorHAnsi" w:cstheme="majorHAnsi"/>
          <w:sz w:val="24"/>
          <w:szCs w:val="24"/>
        </w:rPr>
        <w:t xml:space="preserve">. </w:t>
      </w:r>
    </w:p>
    <w:p w14:paraId="13D6D3DC" w14:textId="77777777" w:rsidR="003A7F87" w:rsidRDefault="003A7F87" w:rsidP="00F37E03">
      <w:pPr>
        <w:rPr>
          <w:rFonts w:asciiTheme="majorHAnsi" w:hAnsiTheme="majorHAnsi" w:cstheme="majorHAnsi"/>
          <w:sz w:val="24"/>
          <w:szCs w:val="24"/>
        </w:rPr>
      </w:pPr>
      <w:r w:rsidRPr="003A7F87">
        <w:rPr>
          <w:rFonts w:asciiTheme="majorHAnsi" w:hAnsiTheme="majorHAnsi" w:cstheme="majorHAnsi"/>
          <w:sz w:val="24"/>
          <w:szCs w:val="24"/>
        </w:rPr>
        <w:t>[Large Language Model].</w:t>
      </w:r>
    </w:p>
    <w:p w14:paraId="1AD61BA1" w14:textId="7001E5B9" w:rsidR="00DF5BA2" w:rsidRPr="003A7F87" w:rsidRDefault="003A7F87" w:rsidP="00F37E03">
      <w:pPr>
        <w:rPr>
          <w:rFonts w:asciiTheme="majorHAnsi" w:hAnsiTheme="majorHAnsi" w:cstheme="majorHAnsi"/>
          <w:sz w:val="24"/>
          <w:szCs w:val="24"/>
        </w:rPr>
      </w:pPr>
      <w:r w:rsidRPr="003A7F87">
        <w:rPr>
          <w:rFonts w:asciiTheme="majorHAnsi" w:hAnsiTheme="majorHAnsi" w:cstheme="majorHAnsi"/>
          <w:sz w:val="24"/>
          <w:szCs w:val="24"/>
        </w:rPr>
        <w:t xml:space="preserve"> Available at:</w:t>
      </w:r>
      <w:r w:rsidRPr="003A7F87">
        <w:rPr>
          <w:rFonts w:asciiTheme="majorHAnsi" w:hAnsiTheme="majorHAnsi" w:cstheme="majorHAnsi"/>
          <w:sz w:val="24"/>
          <w:szCs w:val="24"/>
        </w:rPr>
        <w:br/>
      </w:r>
      <w:hyperlink r:id="rId9" w:tgtFrame="_new" w:history="1">
        <w:r w:rsidRPr="003A7F87">
          <w:rPr>
            <w:rStyle w:val="Hyperlink"/>
            <w:rFonts w:asciiTheme="majorHAnsi" w:hAnsiTheme="majorHAnsi" w:cstheme="majorHAnsi"/>
            <w:sz w:val="24"/>
            <w:szCs w:val="24"/>
          </w:rPr>
          <w:t>https://chatgpt.com/share/68c7efa6-085c-8012-9d5f-cf25bcfe1efd</w:t>
        </w:r>
      </w:hyperlink>
      <w:r w:rsidRPr="003A7F87">
        <w:rPr>
          <w:rFonts w:asciiTheme="majorHAnsi" w:hAnsiTheme="majorHAnsi" w:cstheme="majorHAnsi"/>
          <w:sz w:val="24"/>
          <w:szCs w:val="24"/>
        </w:rPr>
        <w:br/>
        <w:t>[Accessed 13 September 2025].</w:t>
      </w:r>
    </w:p>
    <w:p w14:paraId="52A240FB" w14:textId="77777777" w:rsidR="00A20237" w:rsidRPr="00A20237" w:rsidRDefault="00A20237" w:rsidP="00F37E03">
      <w:pPr>
        <w:rPr>
          <w:rFonts w:asciiTheme="majorHAnsi" w:hAnsiTheme="majorHAnsi" w:cstheme="majorHAnsi"/>
        </w:rPr>
      </w:pPr>
    </w:p>
    <w:p w14:paraId="003BEF33" w14:textId="343BB623" w:rsidR="000713AA" w:rsidRPr="00A20237" w:rsidRDefault="00BB4ADA" w:rsidP="000713AA">
      <w:pPr>
        <w:pStyle w:val="NormalWeb"/>
        <w:rPr>
          <w:rFonts w:asciiTheme="majorHAnsi" w:hAnsiTheme="majorHAnsi" w:cstheme="majorHAnsi"/>
        </w:rPr>
      </w:pPr>
      <w:r w:rsidRPr="00BB4ADA">
        <w:rPr>
          <w:rFonts w:asciiTheme="majorHAnsi" w:hAnsiTheme="majorHAnsi" w:cstheme="majorHAnsi"/>
        </w:rPr>
        <w:t>Mobile Security Framework (</w:t>
      </w:r>
      <w:proofErr w:type="spellStart"/>
      <w:r w:rsidRPr="00BB4ADA">
        <w:rPr>
          <w:rFonts w:asciiTheme="majorHAnsi" w:hAnsiTheme="majorHAnsi" w:cstheme="majorHAnsi"/>
        </w:rPr>
        <w:t>MobSF</w:t>
      </w:r>
      <w:proofErr w:type="spellEnd"/>
      <w:r w:rsidRPr="00BB4ADA">
        <w:rPr>
          <w:rFonts w:asciiTheme="majorHAnsi" w:hAnsiTheme="majorHAnsi" w:cstheme="majorHAnsi"/>
        </w:rPr>
        <w:t>)</w:t>
      </w:r>
      <w:r w:rsidR="000713AA" w:rsidRPr="00A20237">
        <w:rPr>
          <w:rFonts w:asciiTheme="majorHAnsi" w:hAnsiTheme="majorHAnsi" w:cstheme="majorHAnsi"/>
        </w:rPr>
        <w:t>.</w:t>
      </w:r>
    </w:p>
    <w:p w14:paraId="16541DD2" w14:textId="461FD4D6" w:rsidR="000713AA" w:rsidRPr="00A20237" w:rsidRDefault="000713AA" w:rsidP="000713AA">
      <w:pPr>
        <w:pStyle w:val="NormalWeb"/>
        <w:rPr>
          <w:rFonts w:asciiTheme="majorHAnsi" w:hAnsiTheme="majorHAnsi" w:cstheme="majorHAnsi"/>
        </w:rPr>
      </w:pPr>
      <w:r w:rsidRPr="00A20237">
        <w:rPr>
          <w:rFonts w:asciiTheme="majorHAnsi" w:hAnsiTheme="majorHAnsi" w:cstheme="majorHAnsi"/>
        </w:rPr>
        <w:t>[Online]. Available at:</w:t>
      </w:r>
      <w:r w:rsidR="00BB4ADA" w:rsidRPr="00BB4ADA">
        <w:t xml:space="preserve"> </w:t>
      </w:r>
      <w:hyperlink r:id="rId10" w:history="1">
        <w:r w:rsidR="00BB4ADA" w:rsidRPr="00F04333">
          <w:rPr>
            <w:rStyle w:val="Hyperlink"/>
            <w:rFonts w:asciiTheme="majorHAnsi" w:hAnsiTheme="majorHAnsi" w:cstheme="majorHAnsi"/>
          </w:rPr>
          <w:t>https://mobsf.github.io/docs/#/</w:t>
        </w:r>
      </w:hyperlink>
      <w:r w:rsidR="00BB4ADA">
        <w:rPr>
          <w:rFonts w:asciiTheme="majorHAnsi" w:hAnsiTheme="majorHAnsi" w:cstheme="majorHAnsi"/>
        </w:rPr>
        <w:t xml:space="preserve"> </w:t>
      </w:r>
    </w:p>
    <w:p w14:paraId="3408ADCD" w14:textId="46D1F7AE" w:rsidR="000713AA" w:rsidRDefault="000713AA" w:rsidP="000713AA">
      <w:pPr>
        <w:pStyle w:val="NormalWeb"/>
        <w:rPr>
          <w:rFonts w:asciiTheme="majorHAnsi" w:hAnsiTheme="majorHAnsi" w:cstheme="majorHAnsi"/>
        </w:rPr>
      </w:pPr>
      <w:r w:rsidRPr="00A20237">
        <w:rPr>
          <w:rFonts w:asciiTheme="majorHAnsi" w:hAnsiTheme="majorHAnsi" w:cstheme="majorHAnsi"/>
        </w:rPr>
        <w:t>[Accessed 13 September 2025].</w:t>
      </w:r>
    </w:p>
    <w:p w14:paraId="001796BF" w14:textId="77777777" w:rsidR="00DE024C" w:rsidRPr="00A20237" w:rsidRDefault="00DE024C" w:rsidP="000713AA">
      <w:pPr>
        <w:pStyle w:val="NormalWeb"/>
        <w:rPr>
          <w:rFonts w:asciiTheme="majorHAnsi" w:hAnsiTheme="majorHAnsi" w:cstheme="majorHAnsi"/>
        </w:rPr>
      </w:pPr>
    </w:p>
    <w:p w14:paraId="6468B0E6" w14:textId="77777777" w:rsidR="003A7F87" w:rsidRPr="003A7F87" w:rsidRDefault="003A7F87" w:rsidP="003A7F87">
      <w:pPr>
        <w:pStyle w:val="Heading3"/>
        <w:rPr>
          <w:rFonts w:cstheme="majorHAnsi"/>
          <w:sz w:val="24"/>
          <w:szCs w:val="24"/>
        </w:rPr>
      </w:pPr>
      <w:r w:rsidRPr="003A7F87">
        <w:rPr>
          <w:rFonts w:cstheme="majorHAnsi"/>
          <w:sz w:val="24"/>
          <w:szCs w:val="24"/>
        </w:rPr>
        <w:t>Annexure</w:t>
      </w:r>
    </w:p>
    <w:p w14:paraId="1F57563A" w14:textId="77777777" w:rsidR="003A7F87" w:rsidRPr="003A7F87" w:rsidRDefault="003A7F87" w:rsidP="003A7F87">
      <w:pPr>
        <w:pStyle w:val="NormalWeb"/>
        <w:rPr>
          <w:rFonts w:asciiTheme="majorHAnsi" w:hAnsiTheme="majorHAnsi" w:cstheme="majorHAnsi"/>
        </w:rPr>
      </w:pPr>
      <w:r w:rsidRPr="003A7F87">
        <w:rPr>
          <w:rStyle w:val="Strong"/>
          <w:rFonts w:asciiTheme="majorHAnsi" w:hAnsiTheme="majorHAnsi" w:cstheme="majorHAnsi"/>
        </w:rPr>
        <w:t>Title:</w:t>
      </w:r>
      <w:r w:rsidRPr="003A7F87">
        <w:rPr>
          <w:rFonts w:asciiTheme="majorHAnsi" w:hAnsiTheme="majorHAnsi" w:cstheme="majorHAnsi"/>
        </w:rPr>
        <w:t xml:space="preserve"> Disclosure of AI Usage in My Assessment</w:t>
      </w:r>
      <w:r w:rsidRPr="003A7F87">
        <w:rPr>
          <w:rFonts w:asciiTheme="majorHAnsi" w:hAnsiTheme="majorHAnsi" w:cstheme="majorHAnsi"/>
        </w:rPr>
        <w:br/>
      </w:r>
      <w:r w:rsidRPr="003A7F87">
        <w:rPr>
          <w:rStyle w:val="Strong"/>
          <w:rFonts w:asciiTheme="majorHAnsi" w:hAnsiTheme="majorHAnsi" w:cstheme="majorHAnsi"/>
        </w:rPr>
        <w:t>Section within the assessment in which it was used:</w:t>
      </w:r>
      <w:r w:rsidRPr="003A7F87">
        <w:rPr>
          <w:rFonts w:asciiTheme="majorHAnsi" w:hAnsiTheme="majorHAnsi" w:cstheme="majorHAnsi"/>
        </w:rPr>
        <w:t xml:space="preserve"> MobSF Security Assessment Report – Wave2 Android Application</w:t>
      </w:r>
      <w:r w:rsidRPr="003A7F87">
        <w:rPr>
          <w:rFonts w:asciiTheme="majorHAnsi" w:hAnsiTheme="majorHAnsi" w:cstheme="majorHAnsi"/>
        </w:rPr>
        <w:br/>
      </w:r>
      <w:r w:rsidRPr="003A7F87">
        <w:rPr>
          <w:rStyle w:val="Strong"/>
          <w:rFonts w:asciiTheme="majorHAnsi" w:hAnsiTheme="majorHAnsi" w:cstheme="majorHAnsi"/>
        </w:rPr>
        <w:t>Name of AI tool:</w:t>
      </w:r>
      <w:r w:rsidRPr="003A7F87">
        <w:rPr>
          <w:rFonts w:asciiTheme="majorHAnsi" w:hAnsiTheme="majorHAnsi" w:cstheme="majorHAnsi"/>
        </w:rPr>
        <w:t xml:space="preserve"> </w:t>
      </w:r>
      <w:proofErr w:type="spellStart"/>
      <w:r w:rsidRPr="003A7F87">
        <w:rPr>
          <w:rFonts w:asciiTheme="majorHAnsi" w:hAnsiTheme="majorHAnsi" w:cstheme="majorHAnsi"/>
        </w:rPr>
        <w:t>ChatGPT</w:t>
      </w:r>
      <w:proofErr w:type="spellEnd"/>
      <w:r w:rsidRPr="003A7F87">
        <w:rPr>
          <w:rFonts w:asciiTheme="majorHAnsi" w:hAnsiTheme="majorHAnsi" w:cstheme="majorHAnsi"/>
        </w:rPr>
        <w:br/>
      </w:r>
      <w:r w:rsidRPr="003A7F87">
        <w:rPr>
          <w:rStyle w:val="Strong"/>
          <w:rFonts w:asciiTheme="majorHAnsi" w:hAnsiTheme="majorHAnsi" w:cstheme="majorHAnsi"/>
        </w:rPr>
        <w:t>Purpose of use:</w:t>
      </w:r>
      <w:r w:rsidRPr="003A7F87">
        <w:rPr>
          <w:rFonts w:asciiTheme="majorHAnsi" w:hAnsiTheme="majorHAnsi" w:cstheme="majorHAnsi"/>
        </w:rPr>
        <w:t xml:space="preserve"> To generate a structured report based on the MobSF test findings, summarizing vulnerabilities, risk ratings, remediation plans, and recommendations</w:t>
      </w:r>
      <w:r w:rsidRPr="003A7F87">
        <w:rPr>
          <w:rFonts w:asciiTheme="majorHAnsi" w:hAnsiTheme="majorHAnsi" w:cstheme="majorHAnsi"/>
        </w:rPr>
        <w:br/>
      </w:r>
      <w:r w:rsidRPr="003A7F87">
        <w:rPr>
          <w:rStyle w:val="Strong"/>
          <w:rFonts w:asciiTheme="majorHAnsi" w:hAnsiTheme="majorHAnsi" w:cstheme="majorHAnsi"/>
        </w:rPr>
        <w:t>Date of use:</w:t>
      </w:r>
      <w:r w:rsidRPr="003A7F87">
        <w:rPr>
          <w:rFonts w:asciiTheme="majorHAnsi" w:hAnsiTheme="majorHAnsi" w:cstheme="majorHAnsi"/>
        </w:rPr>
        <w:t xml:space="preserve"> 13 September 2025</w:t>
      </w:r>
      <w:r w:rsidRPr="003A7F87">
        <w:rPr>
          <w:rFonts w:asciiTheme="majorHAnsi" w:hAnsiTheme="majorHAnsi" w:cstheme="majorHAnsi"/>
        </w:rPr>
        <w:br/>
      </w:r>
      <w:r w:rsidRPr="003A7F87">
        <w:rPr>
          <w:rStyle w:val="Strong"/>
          <w:rFonts w:asciiTheme="majorHAnsi" w:hAnsiTheme="majorHAnsi" w:cstheme="majorHAnsi"/>
        </w:rPr>
        <w:t>Link:</w:t>
      </w:r>
      <w:r w:rsidRPr="003A7F87">
        <w:rPr>
          <w:rFonts w:asciiTheme="majorHAnsi" w:hAnsiTheme="majorHAnsi" w:cstheme="majorHAnsi"/>
        </w:rPr>
        <w:t xml:space="preserve"> </w:t>
      </w:r>
      <w:hyperlink r:id="rId11" w:tgtFrame="_new" w:history="1">
        <w:r w:rsidRPr="003A7F87">
          <w:rPr>
            <w:rStyle w:val="Hyperlink"/>
            <w:rFonts w:asciiTheme="majorHAnsi" w:hAnsiTheme="majorHAnsi" w:cstheme="majorHAnsi"/>
          </w:rPr>
          <w:t>https://chatgpt.com/share/68c7efa6-085c-8012-9d5f-cf25bcfe1efd</w:t>
        </w:r>
      </w:hyperlink>
    </w:p>
    <w:p w14:paraId="3C21BF09" w14:textId="77777777" w:rsidR="00DF5BA2" w:rsidRDefault="00DF5BA2" w:rsidP="00F37E03"/>
    <w:sectPr w:rsidR="00DF5B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8F227C"/>
    <w:multiLevelType w:val="multilevel"/>
    <w:tmpl w:val="401C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8F1C46"/>
    <w:multiLevelType w:val="multilevel"/>
    <w:tmpl w:val="D1EA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B84B6A"/>
    <w:multiLevelType w:val="multilevel"/>
    <w:tmpl w:val="D94CD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0879F5"/>
    <w:multiLevelType w:val="multilevel"/>
    <w:tmpl w:val="F4B8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473618"/>
    <w:multiLevelType w:val="multilevel"/>
    <w:tmpl w:val="D282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CA3EFC"/>
    <w:multiLevelType w:val="multilevel"/>
    <w:tmpl w:val="2238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37183B"/>
    <w:multiLevelType w:val="multilevel"/>
    <w:tmpl w:val="A8E6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D81F59"/>
    <w:multiLevelType w:val="multilevel"/>
    <w:tmpl w:val="ABBE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101EED"/>
    <w:multiLevelType w:val="multilevel"/>
    <w:tmpl w:val="48B4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7A7E55"/>
    <w:multiLevelType w:val="multilevel"/>
    <w:tmpl w:val="8D16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A17962"/>
    <w:multiLevelType w:val="multilevel"/>
    <w:tmpl w:val="CC72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9"/>
  </w:num>
  <w:num w:numId="12">
    <w:abstractNumId w:val="10"/>
  </w:num>
  <w:num w:numId="13">
    <w:abstractNumId w:val="12"/>
  </w:num>
  <w:num w:numId="14">
    <w:abstractNumId w:val="17"/>
  </w:num>
  <w:num w:numId="15">
    <w:abstractNumId w:val="14"/>
  </w:num>
  <w:num w:numId="16">
    <w:abstractNumId w:val="18"/>
  </w:num>
  <w:num w:numId="17">
    <w:abstractNumId w:val="16"/>
  </w:num>
  <w:num w:numId="18">
    <w:abstractNumId w:val="13"/>
  </w:num>
  <w:num w:numId="19">
    <w:abstractNumId w:val="9"/>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13AA"/>
    <w:rsid w:val="0015074B"/>
    <w:rsid w:val="002630F9"/>
    <w:rsid w:val="0029639D"/>
    <w:rsid w:val="00326F90"/>
    <w:rsid w:val="003A7F87"/>
    <w:rsid w:val="003C44D2"/>
    <w:rsid w:val="00785EA3"/>
    <w:rsid w:val="007910E9"/>
    <w:rsid w:val="00A20237"/>
    <w:rsid w:val="00AA1D8D"/>
    <w:rsid w:val="00B15B92"/>
    <w:rsid w:val="00B47730"/>
    <w:rsid w:val="00BB4ADA"/>
    <w:rsid w:val="00C4019C"/>
    <w:rsid w:val="00C77F49"/>
    <w:rsid w:val="00CB0664"/>
    <w:rsid w:val="00CE11DA"/>
    <w:rsid w:val="00DE024C"/>
    <w:rsid w:val="00DF5BA2"/>
    <w:rsid w:val="00F37E0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FB9FF8"/>
  <w14:defaultImageDpi w14:val="300"/>
  <w15:docId w15:val="{C5FA892A-1D1D-4877-A336-24C8C11FE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PlainTable5">
    <w:name w:val="Plain Table 5"/>
    <w:basedOn w:val="TableNormal"/>
    <w:uiPriority w:val="99"/>
    <w:rsid w:val="00B15B9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CE11DA"/>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character" w:styleId="HTMLCode">
    <w:name w:val="HTML Code"/>
    <w:basedOn w:val="DefaultParagraphFont"/>
    <w:uiPriority w:val="99"/>
    <w:semiHidden/>
    <w:unhideWhenUsed/>
    <w:rsid w:val="00CE11DA"/>
    <w:rPr>
      <w:rFonts w:ascii="Courier New" w:eastAsia="Times New Roman" w:hAnsi="Courier New" w:cs="Courier New"/>
      <w:sz w:val="20"/>
      <w:szCs w:val="20"/>
    </w:rPr>
  </w:style>
  <w:style w:type="character" w:styleId="Hyperlink">
    <w:name w:val="Hyperlink"/>
    <w:basedOn w:val="DefaultParagraphFont"/>
    <w:uiPriority w:val="99"/>
    <w:unhideWhenUsed/>
    <w:rsid w:val="00F37E03"/>
    <w:rPr>
      <w:color w:val="0000FF" w:themeColor="hyperlink"/>
      <w:u w:val="single"/>
    </w:rPr>
  </w:style>
  <w:style w:type="character" w:styleId="UnresolvedMention">
    <w:name w:val="Unresolved Mention"/>
    <w:basedOn w:val="DefaultParagraphFont"/>
    <w:uiPriority w:val="99"/>
    <w:semiHidden/>
    <w:unhideWhenUsed/>
    <w:rsid w:val="00F37E03"/>
    <w:rPr>
      <w:color w:val="605E5C"/>
      <w:shd w:val="clear" w:color="auto" w:fill="E1DFDD"/>
    </w:rPr>
  </w:style>
  <w:style w:type="character" w:styleId="FollowedHyperlink">
    <w:name w:val="FollowedHyperlink"/>
    <w:basedOn w:val="DefaultParagraphFont"/>
    <w:uiPriority w:val="99"/>
    <w:semiHidden/>
    <w:unhideWhenUsed/>
    <w:rsid w:val="003A7F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296963">
      <w:bodyDiv w:val="1"/>
      <w:marLeft w:val="0"/>
      <w:marRight w:val="0"/>
      <w:marTop w:val="0"/>
      <w:marBottom w:val="0"/>
      <w:divBdr>
        <w:top w:val="none" w:sz="0" w:space="0" w:color="auto"/>
        <w:left w:val="none" w:sz="0" w:space="0" w:color="auto"/>
        <w:bottom w:val="none" w:sz="0" w:space="0" w:color="auto"/>
        <w:right w:val="none" w:sz="0" w:space="0" w:color="auto"/>
      </w:divBdr>
    </w:div>
    <w:div w:id="570578800">
      <w:bodyDiv w:val="1"/>
      <w:marLeft w:val="0"/>
      <w:marRight w:val="0"/>
      <w:marTop w:val="0"/>
      <w:marBottom w:val="0"/>
      <w:divBdr>
        <w:top w:val="none" w:sz="0" w:space="0" w:color="auto"/>
        <w:left w:val="none" w:sz="0" w:space="0" w:color="auto"/>
        <w:bottom w:val="none" w:sz="0" w:space="0" w:color="auto"/>
        <w:right w:val="none" w:sz="0" w:space="0" w:color="auto"/>
      </w:divBdr>
    </w:div>
    <w:div w:id="773599600">
      <w:bodyDiv w:val="1"/>
      <w:marLeft w:val="0"/>
      <w:marRight w:val="0"/>
      <w:marTop w:val="0"/>
      <w:marBottom w:val="0"/>
      <w:divBdr>
        <w:top w:val="none" w:sz="0" w:space="0" w:color="auto"/>
        <w:left w:val="none" w:sz="0" w:space="0" w:color="auto"/>
        <w:bottom w:val="none" w:sz="0" w:space="0" w:color="auto"/>
        <w:right w:val="none" w:sz="0" w:space="0" w:color="auto"/>
      </w:divBdr>
    </w:div>
    <w:div w:id="986016389">
      <w:bodyDiv w:val="1"/>
      <w:marLeft w:val="0"/>
      <w:marRight w:val="0"/>
      <w:marTop w:val="0"/>
      <w:marBottom w:val="0"/>
      <w:divBdr>
        <w:top w:val="none" w:sz="0" w:space="0" w:color="auto"/>
        <w:left w:val="none" w:sz="0" w:space="0" w:color="auto"/>
        <w:bottom w:val="none" w:sz="0" w:space="0" w:color="auto"/>
        <w:right w:val="none" w:sz="0" w:space="0" w:color="auto"/>
      </w:divBdr>
    </w:div>
    <w:div w:id="993796291">
      <w:bodyDiv w:val="1"/>
      <w:marLeft w:val="0"/>
      <w:marRight w:val="0"/>
      <w:marTop w:val="0"/>
      <w:marBottom w:val="0"/>
      <w:divBdr>
        <w:top w:val="none" w:sz="0" w:space="0" w:color="auto"/>
        <w:left w:val="none" w:sz="0" w:space="0" w:color="auto"/>
        <w:bottom w:val="none" w:sz="0" w:space="0" w:color="auto"/>
        <w:right w:val="none" w:sz="0" w:space="0" w:color="auto"/>
      </w:divBdr>
    </w:div>
    <w:div w:id="1021206581">
      <w:bodyDiv w:val="1"/>
      <w:marLeft w:val="0"/>
      <w:marRight w:val="0"/>
      <w:marTop w:val="0"/>
      <w:marBottom w:val="0"/>
      <w:divBdr>
        <w:top w:val="none" w:sz="0" w:space="0" w:color="auto"/>
        <w:left w:val="none" w:sz="0" w:space="0" w:color="auto"/>
        <w:bottom w:val="none" w:sz="0" w:space="0" w:color="auto"/>
        <w:right w:val="none" w:sz="0" w:space="0" w:color="auto"/>
      </w:divBdr>
    </w:div>
    <w:div w:id="1207984284">
      <w:bodyDiv w:val="1"/>
      <w:marLeft w:val="0"/>
      <w:marRight w:val="0"/>
      <w:marTop w:val="0"/>
      <w:marBottom w:val="0"/>
      <w:divBdr>
        <w:top w:val="none" w:sz="0" w:space="0" w:color="auto"/>
        <w:left w:val="none" w:sz="0" w:space="0" w:color="auto"/>
        <w:bottom w:val="none" w:sz="0" w:space="0" w:color="auto"/>
        <w:right w:val="none" w:sz="0" w:space="0" w:color="auto"/>
      </w:divBdr>
    </w:div>
    <w:div w:id="1330062977">
      <w:bodyDiv w:val="1"/>
      <w:marLeft w:val="0"/>
      <w:marRight w:val="0"/>
      <w:marTop w:val="0"/>
      <w:marBottom w:val="0"/>
      <w:divBdr>
        <w:top w:val="none" w:sz="0" w:space="0" w:color="auto"/>
        <w:left w:val="none" w:sz="0" w:space="0" w:color="auto"/>
        <w:bottom w:val="none" w:sz="0" w:space="0" w:color="auto"/>
        <w:right w:val="none" w:sz="0" w:space="0" w:color="auto"/>
      </w:divBdr>
    </w:div>
    <w:div w:id="1347437487">
      <w:bodyDiv w:val="1"/>
      <w:marLeft w:val="0"/>
      <w:marRight w:val="0"/>
      <w:marTop w:val="0"/>
      <w:marBottom w:val="0"/>
      <w:divBdr>
        <w:top w:val="none" w:sz="0" w:space="0" w:color="auto"/>
        <w:left w:val="none" w:sz="0" w:space="0" w:color="auto"/>
        <w:bottom w:val="none" w:sz="0" w:space="0" w:color="auto"/>
        <w:right w:val="none" w:sz="0" w:space="0" w:color="auto"/>
      </w:divBdr>
    </w:div>
    <w:div w:id="1448891413">
      <w:bodyDiv w:val="1"/>
      <w:marLeft w:val="0"/>
      <w:marRight w:val="0"/>
      <w:marTop w:val="0"/>
      <w:marBottom w:val="0"/>
      <w:divBdr>
        <w:top w:val="none" w:sz="0" w:space="0" w:color="auto"/>
        <w:left w:val="none" w:sz="0" w:space="0" w:color="auto"/>
        <w:bottom w:val="none" w:sz="0" w:space="0" w:color="auto"/>
        <w:right w:val="none" w:sz="0" w:space="0" w:color="auto"/>
      </w:divBdr>
    </w:div>
    <w:div w:id="1695184171">
      <w:bodyDiv w:val="1"/>
      <w:marLeft w:val="0"/>
      <w:marRight w:val="0"/>
      <w:marTop w:val="0"/>
      <w:marBottom w:val="0"/>
      <w:divBdr>
        <w:top w:val="none" w:sz="0" w:space="0" w:color="auto"/>
        <w:left w:val="none" w:sz="0" w:space="0" w:color="auto"/>
        <w:bottom w:val="none" w:sz="0" w:space="0" w:color="auto"/>
        <w:right w:val="none" w:sz="0" w:space="0" w:color="auto"/>
      </w:divBdr>
    </w:div>
    <w:div w:id="1798914944">
      <w:bodyDiv w:val="1"/>
      <w:marLeft w:val="0"/>
      <w:marRight w:val="0"/>
      <w:marTop w:val="0"/>
      <w:marBottom w:val="0"/>
      <w:divBdr>
        <w:top w:val="none" w:sz="0" w:space="0" w:color="auto"/>
        <w:left w:val="none" w:sz="0" w:space="0" w:color="auto"/>
        <w:bottom w:val="none" w:sz="0" w:space="0" w:color="auto"/>
        <w:right w:val="none" w:sz="0" w:space="0" w:color="auto"/>
      </w:divBdr>
    </w:div>
    <w:div w:id="18876386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00/api/v1/sca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hatgpt.com/share/68c7efa6-085c-8012-9d5f-cf25bcfe1efd" TargetMode="External"/><Relationship Id="rId5" Type="http://schemas.openxmlformats.org/officeDocument/2006/relationships/webSettings" Target="webSettings.xml"/><Relationship Id="rId10" Type="http://schemas.openxmlformats.org/officeDocument/2006/relationships/hyperlink" Target="https://mobsf.github.io/docs/#/" TargetMode="External"/><Relationship Id="rId4" Type="http://schemas.openxmlformats.org/officeDocument/2006/relationships/settings" Target="settings.xml"/><Relationship Id="rId9" Type="http://schemas.openxmlformats.org/officeDocument/2006/relationships/hyperlink" Target="https://chatgpt.com/share/68c7efa6-085c-8012-9d5f-cf25bcfe1ef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6</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Phineas Kalambay</cp:lastModifiedBy>
  <cp:revision>6</cp:revision>
  <dcterms:created xsi:type="dcterms:W3CDTF">2025-09-15T10:18:00Z</dcterms:created>
  <dcterms:modified xsi:type="dcterms:W3CDTF">2025-09-15T20:42:00Z</dcterms:modified>
  <cp:category/>
</cp:coreProperties>
</file>